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3.4.0.0 -->
  <w:body>
    <w:p w:rsidR="00A77B3E">
      <w:pPr>
        <w:pStyle w:val="Title"/>
        <w:numPr>
          <w:ilvl w:val="0"/>
          <w:numId w:val="0"/>
        </w:numPr>
        <w:tabs>
          <w:tab w:val="clear" w:pos="0"/>
        </w:tabs>
        <w:spacing w:line="340" w:lineRule="auto"/>
        <w:ind w:firstLine="0"/>
        <w:jc w:val="center"/>
      </w:pPr>
      <w:bookmarkStart w:id="0" w:name="_Missing_Data"/>
      <w:bookmarkEnd w:id="0"/>
      <w:bookmarkStart w:id="1" w:name="_Toc256000000"/>
      <w:r>
        <w:rPr>
          <w:rFonts w:ascii="Calibri" w:eastAsia="Calibri" w:hAnsi="Calibri" w:cs="Calibri"/>
          <w:i w:val="0"/>
          <w:sz w:val="32"/>
        </w:rPr>
        <w:t>Missing Data</w:t>
      </w:r>
      <w:bookmarkEnd w:id="1"/>
      <w:r>
        <w:fldChar w:fldCharType="begin"/>
      </w:r>
      <w:r>
        <w:instrText>TOC \o "1-3" \h \z \u</w:instrText>
      </w:r>
      <w:r>
        <w:fldChar w:fldCharType="separate"/>
      </w:r>
    </w:p>
    <w:p>
      <w:pPr>
        <w:pStyle w:val="TOC1"/>
        <w:tabs>
          <w:tab w:val="right" w:leader="dot" w:pos="8630"/>
        </w:tabs>
        <w:rPr>
          <w:rFonts w:ascii="Calibri" w:hAnsi="Calibri"/>
          <w:noProof/>
          <w:sz w:val="22"/>
        </w:rPr>
      </w:pPr>
      <w:r>
        <w:fldChar w:fldCharType="begin"/>
      </w:r>
      <w:r>
        <w:rPr>
          <w:rStyle w:val="Hyperlink"/>
        </w:rPr>
        <w:instrText xml:space="preserve"> HYPERLINK \l "_Toc256000000" </w:instrText>
      </w:r>
      <w:r>
        <w:fldChar w:fldCharType="separate"/>
      </w:r>
      <w:r w:rsidR="00A77B3E">
        <w:rPr>
          <w:rStyle w:val="Hyperlink"/>
          <w:rFonts w:ascii="Calibri" w:eastAsia="Calibri" w:hAnsi="Calibri" w:cs="Calibri"/>
        </w:rPr>
        <w:t>Missing Data</w:t>
      </w:r>
      <w:r>
        <w:rPr>
          <w:rStyle w:val="Hyperlink"/>
        </w:rPr>
        <w:tab/>
      </w:r>
      <w:r>
        <w:fldChar w:fldCharType="begin"/>
      </w:r>
      <w:r>
        <w:rPr>
          <w:rStyle w:val="Hyperlink"/>
        </w:rPr>
        <w:instrText xml:space="preserve"> PAGEREF _Toc256000000 \h </w:instrText>
      </w:r>
      <w:r>
        <w:fldChar w:fldCharType="separate"/>
      </w:r>
      <w:r>
        <w:rPr>
          <w:rStyle w:val="Hyperlink"/>
        </w:rPr>
        <w:t>1</w:t>
      </w:r>
      <w:r>
        <w:fldChar w:fldCharType="end"/>
      </w:r>
      <w:r>
        <w:fldChar w:fldCharType="end"/>
      </w:r>
    </w:p>
    <w:p>
      <w:pPr>
        <w:pStyle w:val="TOC1"/>
        <w:tabs>
          <w:tab w:val="left" w:pos="440"/>
          <w:tab w:val="right" w:leader="dot" w:pos="8630"/>
        </w:tabs>
        <w:rPr>
          <w:rFonts w:ascii="Calibri" w:hAnsi="Calibri"/>
          <w:noProof/>
          <w:sz w:val="22"/>
        </w:rPr>
      </w:pPr>
      <w:r>
        <w:fldChar w:fldCharType="begin"/>
      </w:r>
      <w:r>
        <w:rPr>
          <w:rStyle w:val="Hyperlink"/>
        </w:rPr>
        <w:instrText xml:space="preserve"> HYPERLINK \l "_Toc256000002" </w:instrText>
      </w:r>
      <w:r>
        <w:fldChar w:fldCharType="separate"/>
      </w:r>
      <w:r>
        <w:rPr>
          <w:rStyle w:val="Hyperlink"/>
          <w:rFonts w:ascii="Calibri" w:eastAsia="Calibri" w:hAnsi="Calibri" w:cs="Calibri"/>
        </w:rPr>
        <w:t>1.</w:t>
      </w:r>
      <w:r>
        <w:rPr>
          <w:rStyle w:val="Hyperlink"/>
          <w:rFonts w:ascii="Calibri" w:hAnsi="Calibri"/>
          <w:noProof/>
          <w:sz w:val="22"/>
        </w:rPr>
        <w:tab/>
      </w:r>
      <w:r w:rsidR="00A77B3E">
        <w:rPr>
          <w:rStyle w:val="Hyperlink"/>
          <w:rFonts w:ascii="Calibri" w:eastAsia="Calibri" w:hAnsi="Calibri" w:cs="Calibri"/>
        </w:rPr>
        <w:t>Principles ?</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"_Toc256000003" </w:instrText>
      </w:r>
      <w:r>
        <w:fldChar w:fldCharType="separate"/>
      </w:r>
      <w:r>
        <w:rPr>
          <w:rStyle w:val="Hyperlink"/>
          <w:rFonts w:ascii="Calibri" w:eastAsia="Calibri" w:hAnsi="Calibri" w:cs="Calibri"/>
        </w:rPr>
        <w:t>1.1.</w:t>
      </w:r>
      <w:r>
        <w:rPr>
          <w:rStyle w:val="Hyperlink"/>
          <w:rFonts w:ascii="Calibri" w:hAnsi="Calibri"/>
          <w:noProof/>
          <w:sz w:val="22"/>
        </w:rPr>
        <w:tab/>
      </w:r>
      <w:r w:rsidR="00A77B3E">
        <w:rPr>
          <w:rStyle w:val="Hyperlink"/>
          <w:rFonts w:ascii="Calibri" w:eastAsia="Calibri" w:hAnsi="Calibri" w:cs="Calibri"/>
        </w:rPr>
        <w:t>Which Data ? (OSCAR Requirements , GCOS ECVs)</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"_Toc256000004" </w:instrText>
      </w:r>
      <w:r>
        <w:fldChar w:fldCharType="separate"/>
      </w:r>
      <w:r>
        <w:rPr>
          <w:rStyle w:val="Hyperlink"/>
          <w:rFonts w:ascii="Calibri" w:eastAsia="Calibri" w:hAnsi="Calibri" w:cs="Calibri"/>
        </w:rPr>
        <w:t>1.2.</w:t>
      </w:r>
      <w:r>
        <w:rPr>
          <w:rStyle w:val="Hyperlink"/>
          <w:rFonts w:ascii="Calibri" w:hAnsi="Calibri"/>
          <w:noProof/>
          <w:sz w:val="22"/>
        </w:rPr>
        <w:tab/>
      </w:r>
      <w:r w:rsidR="00A77B3E">
        <w:rPr>
          <w:rStyle w:val="Hyperlink"/>
          <w:rFonts w:ascii="Calibri" w:eastAsia="Calibri" w:hAnsi="Calibri" w:cs="Calibri"/>
        </w:rPr>
        <w:t>Data completeness</w:t>
      </w:r>
      <w:r>
        <w:rPr>
          <w:rStyle w:val="Hyperlink"/>
        </w:rPr>
        <w:tab/>
      </w:r>
      <w:r>
        <w:fldChar w:fldCharType="begin"/>
      </w:r>
      <w:r>
        <w:rPr>
          <w:rStyle w:val="Hyperlink"/>
        </w:rPr>
        <w:instrText xml:space="preserve"> PAGEREF _Toc256000004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"_Toc256000005" </w:instrText>
      </w:r>
      <w:r>
        <w:fldChar w:fldCharType="separate"/>
      </w:r>
      <w:r>
        <w:rPr>
          <w:rStyle w:val="Hyperlink"/>
          <w:rFonts w:ascii="Calibri" w:eastAsia="Calibri" w:hAnsi="Calibri" w:cs="Calibri"/>
        </w:rPr>
        <w:t>1.3.</w:t>
      </w:r>
      <w:r>
        <w:rPr>
          <w:rStyle w:val="Hyperlink"/>
          <w:rFonts w:ascii="Calibri" w:hAnsi="Calibri"/>
          <w:noProof/>
          <w:sz w:val="22"/>
        </w:rPr>
        <w:tab/>
      </w:r>
      <w:r w:rsidR="00A77B3E">
        <w:rPr>
          <w:rStyle w:val="Hyperlink"/>
          <w:rFonts w:ascii="Calibri" w:eastAsia="Calibri" w:hAnsi="Calibri" w:cs="Calibri"/>
        </w:rPr>
        <w:t>Traceability &amp; Provenance</w:t>
      </w:r>
      <w:r>
        <w:rPr>
          <w:rStyle w:val="Hyperlink"/>
        </w:rPr>
        <w:tab/>
      </w:r>
      <w:r>
        <w:fldChar w:fldCharType="begin"/>
      </w:r>
      <w:r>
        <w:rPr>
          <w:rStyle w:val="Hyperlink"/>
        </w:rPr>
        <w:instrText xml:space="preserve"> PAGEREF _Toc256000005 \h </w:instrText>
      </w:r>
      <w:r>
        <w:fldChar w:fldCharType="separate"/>
      </w:r>
      <w:r>
        <w:rPr>
          <w:rStyle w:val="Hyperlink"/>
        </w:rPr>
        <w:t>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"_Toc256000006" </w:instrText>
      </w:r>
      <w:r>
        <w:fldChar w:fldCharType="separate"/>
      </w:r>
      <w:r>
        <w:rPr>
          <w:rStyle w:val="Hyperlink"/>
          <w:rFonts w:ascii="Calibri" w:eastAsia="Calibri" w:hAnsi="Calibri" w:cs="Calibri"/>
        </w:rPr>
        <w:t>1.3.1.</w:t>
      </w:r>
      <w:r>
        <w:rPr>
          <w:rStyle w:val="Hyperlink"/>
          <w:rFonts w:ascii="Calibri" w:hAnsi="Calibri"/>
          <w:noProof/>
          <w:sz w:val="22"/>
        </w:rPr>
        <w:tab/>
      </w:r>
      <w:r w:rsidR="00A77B3E">
        <w:rPr>
          <w:rStyle w:val="Hyperlink"/>
          <w:rFonts w:ascii="Calibri" w:eastAsia="Calibri" w:hAnsi="Calibri" w:cs="Calibri"/>
        </w:rPr>
        <w:t>May a comment on infilled data: As data processing centre it is important for us to have flags on such data as infilled. Depending on the application, infiled data could/should be removed from the time series as it could suggest a higher confidence of gridded data than the data set have. (Markus Z.)</w:t>
      </w:r>
      <w:r>
        <w:rPr>
          <w:rStyle w:val="Hyperlink"/>
        </w:rPr>
        <w:tab/>
      </w:r>
      <w:r>
        <w:fldChar w:fldCharType="begin"/>
      </w:r>
      <w:r>
        <w:rPr>
          <w:rStyle w:val="Hyperlink"/>
        </w:rPr>
        <w:instrText xml:space="preserve"> PAGEREF _Toc256000006 \h </w:instrText>
      </w:r>
      <w:r>
        <w:fldChar w:fldCharType="separate"/>
      </w:r>
      <w:r>
        <w:rPr>
          <w:rStyle w:val="Hyperlink"/>
        </w:rPr>
        <w:t>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"_Toc256000007" </w:instrText>
      </w:r>
      <w:r>
        <w:fldChar w:fldCharType="separate"/>
      </w:r>
      <w:r>
        <w:rPr>
          <w:rStyle w:val="Hyperlink"/>
          <w:rFonts w:ascii="Calibri" w:eastAsia="Calibri" w:hAnsi="Calibri" w:cs="Calibri"/>
        </w:rPr>
        <w:t>1.3.2.</w:t>
      </w:r>
      <w:r>
        <w:rPr>
          <w:rStyle w:val="Hyperlink"/>
          <w:rFonts w:ascii="Calibri" w:hAnsi="Calibri"/>
          <w:noProof/>
          <w:sz w:val="22"/>
        </w:rPr>
        <w:tab/>
      </w:r>
      <w:r w:rsidR="00A77B3E">
        <w:rPr>
          <w:rStyle w:val="Hyperlink"/>
          <w:rFonts w:ascii="Calibri" w:eastAsia="Calibri" w:hAnsi="Calibri" w:cs="Calibri"/>
        </w:rPr>
        <w:t>I'd like to second on the importance of flagging infilled data as mentioned by Robert and Markus (Ge Peng)</w:t>
      </w:r>
      <w:r>
        <w:rPr>
          <w:rStyle w:val="Hyperlink"/>
        </w:rPr>
        <w:tab/>
      </w:r>
      <w:r>
        <w:fldChar w:fldCharType="begin"/>
      </w:r>
      <w:r>
        <w:rPr>
          <w:rStyle w:val="Hyperlink"/>
        </w:rPr>
        <w:instrText xml:space="preserve"> PAGEREF _Toc256000007 \h </w:instrText>
      </w:r>
      <w:r>
        <w:fldChar w:fldCharType="separate"/>
      </w:r>
      <w:r>
        <w:rPr>
          <w:rStyle w:val="Hyperlink"/>
        </w:rPr>
        <w:t>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"_Toc256000008" </w:instrText>
      </w:r>
      <w:r>
        <w:fldChar w:fldCharType="separate"/>
      </w:r>
      <w:r>
        <w:rPr>
          <w:rStyle w:val="Hyperlink"/>
          <w:rFonts w:ascii="Calibri" w:eastAsia="Calibri" w:hAnsi="Calibri" w:cs="Calibri"/>
        </w:rPr>
        <w:t>1.3.3.</w:t>
      </w:r>
      <w:r>
        <w:rPr>
          <w:rStyle w:val="Hyperlink"/>
          <w:rFonts w:ascii="Calibri" w:hAnsi="Calibri"/>
          <w:noProof/>
          <w:sz w:val="22"/>
        </w:rPr>
        <w:tab/>
      </w:r>
      <w:r w:rsidR="00A77B3E">
        <w:rPr>
          <w:rStyle w:val="Hyperlink"/>
          <w:rFonts w:ascii="Calibri" w:eastAsia="Calibri" w:hAnsi="Calibri" w:cs="Calibri"/>
        </w:rPr>
        <w:t>Row, Computed, Estimated, Interpolated, etc.</w:t>
      </w:r>
      <w:r>
        <w:rPr>
          <w:rStyle w:val="Hyperlink"/>
        </w:rPr>
        <w:tab/>
      </w:r>
      <w:r>
        <w:fldChar w:fldCharType="begin"/>
      </w:r>
      <w:r>
        <w:rPr>
          <w:rStyle w:val="Hyperlink"/>
        </w:rPr>
        <w:instrText xml:space="preserve"> PAGEREF _Toc256000008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"_Toc256000009" </w:instrText>
      </w:r>
      <w:r>
        <w:fldChar w:fldCharType="separate"/>
      </w:r>
      <w:r>
        <w:rPr>
          <w:rStyle w:val="Hyperlink"/>
          <w:rFonts w:ascii="Calibri" w:eastAsia="Calibri" w:hAnsi="Calibri" w:cs="Calibri"/>
        </w:rPr>
        <w:t>1.4.</w:t>
      </w:r>
      <w:r>
        <w:rPr>
          <w:rStyle w:val="Hyperlink"/>
          <w:rFonts w:ascii="Calibri" w:hAnsi="Calibri"/>
          <w:noProof/>
          <w:sz w:val="22"/>
        </w:rPr>
        <w:tab/>
      </w:r>
      <w:r w:rsidR="00A77B3E">
        <w:rPr>
          <w:rStyle w:val="Hyperlink"/>
          <w:rFonts w:ascii="Calibri" w:eastAsia="Calibri" w:hAnsi="Calibri" w:cs="Calibri"/>
        </w:rPr>
        <w:t>Data Control and Correction</w:t>
      </w:r>
      <w:r>
        <w:rPr>
          <w:rStyle w:val="Hyperlink"/>
        </w:rPr>
        <w:tab/>
      </w:r>
      <w:r>
        <w:fldChar w:fldCharType="begin"/>
      </w:r>
      <w:r>
        <w:rPr>
          <w:rStyle w:val="Hyperlink"/>
        </w:rPr>
        <w:instrText xml:space="preserve"> PAGEREF _Toc256000009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"_Toc256000010" </w:instrText>
      </w:r>
      <w:r>
        <w:fldChar w:fldCharType="separate"/>
      </w:r>
      <w:r>
        <w:rPr>
          <w:rStyle w:val="Hyperlink"/>
          <w:rFonts w:ascii="Calibri" w:eastAsia="Calibri" w:hAnsi="Calibri" w:cs="Calibri"/>
        </w:rPr>
        <w:t>1.5.</w:t>
      </w:r>
      <w:r>
        <w:rPr>
          <w:rStyle w:val="Hyperlink"/>
          <w:rFonts w:ascii="Calibri" w:hAnsi="Calibri"/>
          <w:noProof/>
          <w:sz w:val="22"/>
        </w:rPr>
        <w:tab/>
      </w:r>
      <w:r w:rsidR="00A77B3E">
        <w:rPr>
          <w:rStyle w:val="Hyperlink"/>
          <w:rFonts w:ascii="Calibri" w:eastAsia="Calibri" w:hAnsi="Calibri" w:cs="Calibri"/>
        </w:rPr>
        <w:t>Avoid non-scientific approach</w:t>
      </w:r>
      <w:r>
        <w:rPr>
          <w:rStyle w:val="Hyperlink"/>
        </w:rPr>
        <w:tab/>
      </w:r>
      <w:r>
        <w:fldChar w:fldCharType="begin"/>
      </w:r>
      <w:r>
        <w:rPr>
          <w:rStyle w:val="Hyperlink"/>
        </w:rPr>
        <w:instrText xml:space="preserve"> PAGEREF _Toc256000010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"_Toc256000011" </w:instrText>
      </w:r>
      <w:r>
        <w:fldChar w:fldCharType="separate"/>
      </w:r>
      <w:r>
        <w:rPr>
          <w:rStyle w:val="Hyperlink"/>
          <w:rFonts w:ascii="Calibri" w:eastAsia="Calibri" w:hAnsi="Calibri" w:cs="Calibri"/>
        </w:rPr>
        <w:t>1.6.</w:t>
      </w:r>
      <w:r>
        <w:rPr>
          <w:rStyle w:val="Hyperlink"/>
          <w:rFonts w:ascii="Calibri" w:hAnsi="Calibri"/>
          <w:noProof/>
          <w:sz w:val="22"/>
        </w:rPr>
        <w:tab/>
      </w:r>
      <w:r w:rsidR="00A77B3E">
        <w:rPr>
          <w:rStyle w:val="Hyperlink"/>
          <w:rFonts w:ascii="Calibri" w:eastAsia="Calibri" w:hAnsi="Calibri" w:cs="Calibri"/>
        </w:rPr>
        <w:t>Data Rescue : long-term strategy (William)</w:t>
      </w:r>
      <w:r>
        <w:rPr>
          <w:rStyle w:val="Hyperlink"/>
        </w:rPr>
        <w:tab/>
      </w:r>
      <w:r>
        <w:fldChar w:fldCharType="begin"/>
      </w:r>
      <w:r>
        <w:rPr>
          <w:rStyle w:val="Hyperlink"/>
        </w:rPr>
        <w:instrText xml:space="preserve"> PAGEREF _Toc256000011 \h </w:instrText>
      </w:r>
      <w:r>
        <w:fldChar w:fldCharType="separate"/>
      </w:r>
      <w:r>
        <w:rPr>
          <w:rStyle w:val="Hyperlink"/>
        </w:rPr>
        <w:t>3</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"_Toc256000012" </w:instrText>
      </w:r>
      <w:r>
        <w:fldChar w:fldCharType="separate"/>
      </w:r>
      <w:r>
        <w:rPr>
          <w:rStyle w:val="Hyperlink"/>
          <w:rFonts w:ascii="Calibri" w:eastAsia="Calibri" w:hAnsi="Calibri" w:cs="Calibri"/>
        </w:rPr>
        <w:t>2.</w:t>
      </w:r>
      <w:r>
        <w:rPr>
          <w:rStyle w:val="Hyperlink"/>
          <w:rFonts w:ascii="Calibri" w:hAnsi="Calibri"/>
          <w:noProof/>
          <w:sz w:val="22"/>
        </w:rPr>
        <w:tab/>
      </w:r>
      <w:r w:rsidR="00A77B3E">
        <w:rPr>
          <w:rStyle w:val="Hyperlink"/>
          <w:rFonts w:ascii="Calibri" w:eastAsia="Calibri" w:hAnsi="Calibri" w:cs="Calibri"/>
        </w:rPr>
        <w:t>Impacts of missing data</w:t>
      </w:r>
      <w:r>
        <w:rPr>
          <w:rStyle w:val="Hyperlink"/>
        </w:rPr>
        <w:tab/>
      </w:r>
      <w:r>
        <w:fldChar w:fldCharType="begin"/>
      </w:r>
      <w:r>
        <w:rPr>
          <w:rStyle w:val="Hyperlink"/>
        </w:rPr>
        <w:instrText xml:space="preserve"> PAGEREF _Toc256000012 \h </w:instrText>
      </w:r>
      <w:r>
        <w:fldChar w:fldCharType="separate"/>
      </w:r>
      <w:r>
        <w:rPr>
          <w:rStyle w:val="Hyperlink"/>
        </w:rPr>
        <w:t>3</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"_Toc256000013" </w:instrText>
      </w:r>
      <w:r>
        <w:fldChar w:fldCharType="separate"/>
      </w:r>
      <w:r>
        <w:rPr>
          <w:rStyle w:val="Hyperlink"/>
          <w:rFonts w:ascii="Calibri" w:eastAsia="Calibri" w:hAnsi="Calibri" w:cs="Calibri"/>
        </w:rPr>
        <w:t>3.</w:t>
      </w:r>
      <w:r>
        <w:rPr>
          <w:rStyle w:val="Hyperlink"/>
          <w:rFonts w:ascii="Calibri" w:hAnsi="Calibri"/>
          <w:noProof/>
          <w:sz w:val="22"/>
        </w:rPr>
        <w:tab/>
      </w:r>
      <w:r w:rsidR="00A77B3E">
        <w:rPr>
          <w:rStyle w:val="Hyperlink"/>
          <w:rFonts w:ascii="Calibri" w:eastAsia="Calibri" w:hAnsi="Calibri" w:cs="Calibri"/>
        </w:rPr>
        <w:t>How to prevent data gaps</w:t>
      </w:r>
      <w:r>
        <w:rPr>
          <w:rStyle w:val="Hyperlink"/>
        </w:rPr>
        <w:tab/>
      </w:r>
      <w:r>
        <w:fldChar w:fldCharType="begin"/>
      </w:r>
      <w:r>
        <w:rPr>
          <w:rStyle w:val="Hyperlink"/>
        </w:rPr>
        <w:instrText xml:space="preserve"> PAGEREF _Toc256000013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"_Toc256000014" </w:instrText>
      </w:r>
      <w:r>
        <w:fldChar w:fldCharType="separate"/>
      </w:r>
      <w:r>
        <w:rPr>
          <w:rStyle w:val="Hyperlink"/>
          <w:rFonts w:ascii="Calibri" w:eastAsia="Calibri" w:hAnsi="Calibri" w:cs="Calibri"/>
        </w:rPr>
        <w:t>3.1.</w:t>
      </w:r>
      <w:r>
        <w:rPr>
          <w:rStyle w:val="Hyperlink"/>
          <w:rFonts w:ascii="Calibri" w:hAnsi="Calibri"/>
          <w:noProof/>
          <w:sz w:val="22"/>
        </w:rPr>
        <w:tab/>
      </w:r>
      <w:r w:rsidR="00A77B3E">
        <w:rPr>
          <w:rStyle w:val="Hyperlink"/>
          <w:rFonts w:ascii="Calibri" w:eastAsia="Calibri" w:hAnsi="Calibri" w:cs="Calibri"/>
        </w:rPr>
        <w:t>Knowing the sensors,  the Automatic Weather Stations, the data flow</w:t>
      </w:r>
      <w:r>
        <w:rPr>
          <w:rStyle w:val="Hyperlink"/>
        </w:rPr>
        <w:tab/>
      </w:r>
      <w:r>
        <w:fldChar w:fldCharType="begin"/>
      </w:r>
      <w:r>
        <w:rPr>
          <w:rStyle w:val="Hyperlink"/>
        </w:rPr>
        <w:instrText xml:space="preserve"> PAGEREF _Toc256000014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"_Toc256000015" </w:instrText>
      </w:r>
      <w:r>
        <w:fldChar w:fldCharType="separate"/>
      </w:r>
      <w:r>
        <w:rPr>
          <w:rStyle w:val="Hyperlink"/>
          <w:rFonts w:ascii="Calibri" w:eastAsia="Calibri" w:hAnsi="Calibri" w:cs="Calibri"/>
        </w:rPr>
        <w:t>3.2.</w:t>
      </w:r>
      <w:r>
        <w:rPr>
          <w:rStyle w:val="Hyperlink"/>
          <w:rFonts w:ascii="Calibri" w:hAnsi="Calibri"/>
          <w:noProof/>
          <w:sz w:val="22"/>
        </w:rPr>
        <w:tab/>
      </w:r>
      <w:r w:rsidR="00A77B3E">
        <w:rPr>
          <w:rStyle w:val="Hyperlink"/>
          <w:rFonts w:ascii="Calibri" w:eastAsia="Calibri" w:hAnsi="Calibri" w:cs="Calibri"/>
        </w:rPr>
        <w:t>Real time data acquisition monitoring over all acquisition steps (end-to-end data flow)</w:t>
      </w:r>
      <w:r>
        <w:rPr>
          <w:rStyle w:val="Hyperlink"/>
        </w:rPr>
        <w:tab/>
      </w:r>
      <w:r>
        <w:fldChar w:fldCharType="begin"/>
      </w:r>
      <w:r>
        <w:rPr>
          <w:rStyle w:val="Hyperlink"/>
        </w:rPr>
        <w:instrText xml:space="preserve"> PAGEREF _Toc256000015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"_Toc256000016" </w:instrText>
      </w:r>
      <w:r>
        <w:fldChar w:fldCharType="separate"/>
      </w:r>
      <w:r>
        <w:rPr>
          <w:rStyle w:val="Hyperlink"/>
          <w:rFonts w:ascii="Calibri" w:eastAsia="Calibri" w:hAnsi="Calibri" w:cs="Calibri"/>
        </w:rPr>
        <w:t>3.3.</w:t>
      </w:r>
      <w:r>
        <w:rPr>
          <w:rStyle w:val="Hyperlink"/>
          <w:rFonts w:ascii="Calibri" w:hAnsi="Calibri"/>
          <w:noProof/>
          <w:sz w:val="22"/>
        </w:rPr>
        <w:tab/>
      </w:r>
      <w:r w:rsidR="00A77B3E">
        <w:rPr>
          <w:rStyle w:val="Hyperlink"/>
          <w:rFonts w:ascii="Calibri" w:eastAsia="Calibri" w:hAnsi="Calibri" w:cs="Calibri"/>
        </w:rPr>
        <w:t>Instrument/Network Maintenance</w:t>
      </w:r>
      <w:r>
        <w:rPr>
          <w:rStyle w:val="Hyperlink"/>
        </w:rPr>
        <w:tab/>
      </w:r>
      <w:r>
        <w:fldChar w:fldCharType="begin"/>
      </w:r>
      <w:r>
        <w:rPr>
          <w:rStyle w:val="Hyperlink"/>
        </w:rPr>
        <w:instrText xml:space="preserve"> PAGEREF _Toc256000016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"_Toc256000017" </w:instrText>
      </w:r>
      <w:r>
        <w:fldChar w:fldCharType="separate"/>
      </w:r>
      <w:r>
        <w:rPr>
          <w:rStyle w:val="Hyperlink"/>
          <w:rFonts w:ascii="Calibri" w:eastAsia="Calibri" w:hAnsi="Calibri" w:cs="Calibri"/>
        </w:rPr>
        <w:t>3.4.</w:t>
      </w:r>
      <w:r>
        <w:rPr>
          <w:rStyle w:val="Hyperlink"/>
          <w:rFonts w:ascii="Calibri" w:hAnsi="Calibri"/>
          <w:noProof/>
          <w:sz w:val="22"/>
        </w:rPr>
        <w:tab/>
      </w:r>
      <w:r w:rsidR="00A77B3E">
        <w:rPr>
          <w:rStyle w:val="Hyperlink"/>
          <w:rFonts w:ascii="Calibri" w:eastAsia="Calibri" w:hAnsi="Calibri" w:cs="Calibri"/>
        </w:rPr>
        <w:t>instrument/network redundancy (GSRN)</w:t>
      </w:r>
      <w:r>
        <w:rPr>
          <w:rStyle w:val="Hyperlink"/>
        </w:rPr>
        <w:tab/>
      </w:r>
      <w:r>
        <w:fldChar w:fldCharType="begin"/>
      </w:r>
      <w:r>
        <w:rPr>
          <w:rStyle w:val="Hyperlink"/>
        </w:rPr>
        <w:instrText xml:space="preserve"> PAGEREF _Toc256000017 \h </w:instrText>
      </w:r>
      <w:r>
        <w:fldChar w:fldCharType="separate"/>
      </w:r>
      <w:r>
        <w:rPr>
          <w:rStyle w:val="Hyperlink"/>
        </w:rPr>
        <w:t>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"_Toc256000018" </w:instrText>
      </w:r>
      <w:r>
        <w:fldChar w:fldCharType="separate"/>
      </w:r>
      <w:r>
        <w:rPr>
          <w:rStyle w:val="Hyperlink"/>
          <w:rFonts w:ascii="Calibri" w:eastAsia="Calibri" w:hAnsi="Calibri" w:cs="Calibri"/>
        </w:rPr>
        <w:t>3.5.</w:t>
      </w:r>
      <w:r>
        <w:rPr>
          <w:rStyle w:val="Hyperlink"/>
          <w:rFonts w:ascii="Calibri" w:hAnsi="Calibri"/>
          <w:noProof/>
          <w:sz w:val="22"/>
        </w:rPr>
        <w:tab/>
      </w:r>
      <w:r w:rsidR="00A77B3E">
        <w:rPr>
          <w:rStyle w:val="Hyperlink"/>
          <w:rFonts w:ascii="Calibri" w:eastAsia="Calibri" w:hAnsi="Calibri" w:cs="Calibri"/>
        </w:rPr>
        <w:t>Security (hardware, software, document, human ressource)</w:t>
      </w:r>
      <w:r>
        <w:rPr>
          <w:rStyle w:val="Hyperlink"/>
        </w:rPr>
        <w:tab/>
      </w:r>
      <w:r>
        <w:fldChar w:fldCharType="begin"/>
      </w:r>
      <w:r>
        <w:rPr>
          <w:rStyle w:val="Hyperlink"/>
        </w:rPr>
        <w:instrText xml:space="preserve"> PAGEREF _Toc256000018 \h </w:instrText>
      </w:r>
      <w:r>
        <w:fldChar w:fldCharType="separate"/>
      </w:r>
      <w:r>
        <w:rPr>
          <w:rStyle w:val="Hyperlink"/>
        </w:rPr>
        <w:t>4</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"_Toc256000019" </w:instrText>
      </w:r>
      <w:r>
        <w:fldChar w:fldCharType="separate"/>
      </w:r>
      <w:r>
        <w:rPr>
          <w:rStyle w:val="Hyperlink"/>
          <w:rFonts w:ascii="Calibri" w:eastAsia="Calibri" w:hAnsi="Calibri" w:cs="Calibri"/>
        </w:rPr>
        <w:t>4.</w:t>
      </w:r>
      <w:r>
        <w:rPr>
          <w:rStyle w:val="Hyperlink"/>
          <w:rFonts w:ascii="Calibri" w:hAnsi="Calibri"/>
          <w:noProof/>
          <w:sz w:val="22"/>
        </w:rPr>
        <w:tab/>
      </w:r>
      <w:r w:rsidR="00A77B3E">
        <w:rPr>
          <w:rStyle w:val="Hyperlink"/>
          <w:rFonts w:ascii="Calibri" w:eastAsia="Calibri" w:hAnsi="Calibri" w:cs="Calibri"/>
        </w:rPr>
        <w:t>How to identify Data Gap ?</w:t>
      </w:r>
      <w:r>
        <w:rPr>
          <w:rStyle w:val="Hyperlink"/>
        </w:rPr>
        <w:tab/>
      </w:r>
      <w:r>
        <w:fldChar w:fldCharType="begin"/>
      </w:r>
      <w:r>
        <w:rPr>
          <w:rStyle w:val="Hyperlink"/>
        </w:rPr>
        <w:instrText xml:space="preserve"> PAGEREF _Toc256000019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"_Toc256000020" </w:instrText>
      </w:r>
      <w:r>
        <w:fldChar w:fldCharType="separate"/>
      </w:r>
      <w:r>
        <w:rPr>
          <w:rStyle w:val="Hyperlink"/>
          <w:rFonts w:ascii="Calibri" w:eastAsia="Calibri" w:hAnsi="Calibri" w:cs="Calibri"/>
        </w:rPr>
        <w:t>4.1.</w:t>
      </w:r>
      <w:r>
        <w:rPr>
          <w:rStyle w:val="Hyperlink"/>
          <w:rFonts w:ascii="Calibri" w:hAnsi="Calibri"/>
          <w:noProof/>
          <w:sz w:val="22"/>
        </w:rPr>
        <w:tab/>
      </w:r>
      <w:r w:rsidR="00A77B3E">
        <w:rPr>
          <w:rStyle w:val="Hyperlink"/>
          <w:rFonts w:ascii="Calibri" w:eastAsia="Calibri" w:hAnsi="Calibri" w:cs="Calibri"/>
        </w:rPr>
        <w:t>Gap Monitoring &amp; Inventory</w:t>
      </w:r>
      <w:r>
        <w:rPr>
          <w:rStyle w:val="Hyperlink"/>
        </w:rPr>
        <w:tab/>
      </w:r>
      <w:r>
        <w:fldChar w:fldCharType="begin"/>
      </w:r>
      <w:r>
        <w:rPr>
          <w:rStyle w:val="Hyperlink"/>
        </w:rPr>
        <w:instrText xml:space="preserve"> PAGEREF _Toc256000020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"_Toc256000021" </w:instrText>
      </w:r>
      <w:r>
        <w:fldChar w:fldCharType="separate"/>
      </w:r>
      <w:r>
        <w:rPr>
          <w:rStyle w:val="Hyperlink"/>
          <w:rFonts w:ascii="Calibri" w:eastAsia="Calibri" w:hAnsi="Calibri" w:cs="Calibri"/>
        </w:rPr>
        <w:t>4.2.</w:t>
      </w:r>
      <w:r>
        <w:rPr>
          <w:rStyle w:val="Hyperlink"/>
          <w:rFonts w:ascii="Calibri" w:hAnsi="Calibri"/>
          <w:noProof/>
          <w:sz w:val="22"/>
        </w:rPr>
        <w:tab/>
      </w:r>
      <w:r w:rsidR="00A77B3E">
        <w:rPr>
          <w:rStyle w:val="Hyperlink"/>
          <w:rFonts w:ascii="Calibri" w:eastAsia="Calibri" w:hAnsi="Calibri" w:cs="Calibri"/>
        </w:rPr>
        <w:t>Real Time</w:t>
      </w:r>
      <w:r>
        <w:rPr>
          <w:rStyle w:val="Hyperlink"/>
        </w:rPr>
        <w:tab/>
      </w:r>
      <w:r>
        <w:fldChar w:fldCharType="begin"/>
      </w:r>
      <w:r>
        <w:rPr>
          <w:rStyle w:val="Hyperlink"/>
        </w:rPr>
        <w:instrText xml:space="preserve"> PAGEREF _Toc256000021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"_Toc256000022" </w:instrText>
      </w:r>
      <w:r>
        <w:fldChar w:fldCharType="separate"/>
      </w:r>
      <w:r>
        <w:rPr>
          <w:rStyle w:val="Hyperlink"/>
          <w:rFonts w:ascii="Calibri" w:eastAsia="Calibri" w:hAnsi="Calibri" w:cs="Calibri"/>
        </w:rPr>
        <w:t>4.3.</w:t>
      </w:r>
      <w:r>
        <w:rPr>
          <w:rStyle w:val="Hyperlink"/>
          <w:rFonts w:ascii="Calibri" w:hAnsi="Calibri"/>
          <w:noProof/>
          <w:sz w:val="22"/>
        </w:rPr>
        <w:tab/>
      </w:r>
      <w:r w:rsidR="00A77B3E">
        <w:rPr>
          <w:rStyle w:val="Hyperlink"/>
          <w:rFonts w:ascii="Calibri" w:eastAsia="Calibri" w:hAnsi="Calibri" w:cs="Calibri"/>
        </w:rPr>
        <w:t>Archive / Historical</w:t>
      </w:r>
      <w:r>
        <w:rPr>
          <w:rStyle w:val="Hyperlink"/>
        </w:rPr>
        <w:tab/>
      </w:r>
      <w:r>
        <w:fldChar w:fldCharType="begin"/>
      </w:r>
      <w:r>
        <w:rPr>
          <w:rStyle w:val="Hyperlink"/>
        </w:rPr>
        <w:instrText xml:space="preserve"> PAGEREF _Toc256000022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"_Toc256000023" </w:instrText>
      </w:r>
      <w:r>
        <w:fldChar w:fldCharType="separate"/>
      </w:r>
      <w:r>
        <w:rPr>
          <w:rStyle w:val="Hyperlink"/>
          <w:rFonts w:ascii="Calibri" w:eastAsia="Calibri" w:hAnsi="Calibri" w:cs="Calibri"/>
        </w:rPr>
        <w:t>4.4.</w:t>
      </w:r>
      <w:r>
        <w:rPr>
          <w:rStyle w:val="Hyperlink"/>
          <w:rFonts w:ascii="Calibri" w:hAnsi="Calibri"/>
          <w:noProof/>
          <w:sz w:val="22"/>
        </w:rPr>
        <w:tab/>
      </w:r>
      <w:r w:rsidR="00A77B3E">
        <w:rPr>
          <w:rStyle w:val="Hyperlink"/>
          <w:rFonts w:ascii="Calibri" w:eastAsia="Calibri" w:hAnsi="Calibri" w:cs="Calibri"/>
        </w:rPr>
        <w:t>Cause of the gap ?</w:t>
      </w:r>
      <w:r>
        <w:rPr>
          <w:rStyle w:val="Hyperlink"/>
        </w:rPr>
        <w:tab/>
      </w:r>
      <w:r>
        <w:fldChar w:fldCharType="begin"/>
      </w:r>
      <w:r>
        <w:rPr>
          <w:rStyle w:val="Hyperlink"/>
        </w:rPr>
        <w:instrText xml:space="preserve"> PAGEREF _Toc256000023 \h </w:instrText>
      </w:r>
      <w:r>
        <w:fldChar w:fldCharType="separate"/>
      </w:r>
      <w:r>
        <w:rPr>
          <w:rStyle w:val="Hyperlink"/>
        </w:rPr>
        <w:t>4</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"_Toc256000024" </w:instrText>
      </w:r>
      <w:r>
        <w:fldChar w:fldCharType="separate"/>
      </w:r>
      <w:r>
        <w:rPr>
          <w:rStyle w:val="Hyperlink"/>
          <w:rFonts w:ascii="Calibri" w:eastAsia="Calibri" w:hAnsi="Calibri" w:cs="Calibri"/>
        </w:rPr>
        <w:t>5.</w:t>
      </w:r>
      <w:r>
        <w:rPr>
          <w:rStyle w:val="Hyperlink"/>
          <w:rFonts w:ascii="Calibri" w:hAnsi="Calibri"/>
          <w:noProof/>
          <w:sz w:val="22"/>
        </w:rPr>
        <w:tab/>
      </w:r>
      <w:r w:rsidR="00A77B3E">
        <w:rPr>
          <w:rStyle w:val="Hyperlink"/>
          <w:rFonts w:ascii="Calibri" w:eastAsia="Calibri" w:hAnsi="Calibri" w:cs="Calibri"/>
        </w:rPr>
        <w:t>Where to find missing data</w:t>
      </w:r>
      <w:r>
        <w:rPr>
          <w:rStyle w:val="Hyperlink"/>
        </w:rPr>
        <w:tab/>
      </w:r>
      <w:r>
        <w:fldChar w:fldCharType="begin"/>
      </w:r>
      <w:r>
        <w:rPr>
          <w:rStyle w:val="Hyperlink"/>
        </w:rPr>
        <w:instrText xml:space="preserve"> PAGEREF _Toc256000024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"_Toc256000025" </w:instrText>
      </w:r>
      <w:r>
        <w:fldChar w:fldCharType="separate"/>
      </w:r>
      <w:r>
        <w:rPr>
          <w:rStyle w:val="Hyperlink"/>
          <w:rFonts w:ascii="Calibri" w:eastAsia="Calibri" w:hAnsi="Calibri" w:cs="Calibri"/>
        </w:rPr>
        <w:t>5.1.</w:t>
      </w:r>
      <w:r>
        <w:rPr>
          <w:rStyle w:val="Hyperlink"/>
          <w:rFonts w:ascii="Calibri" w:hAnsi="Calibri"/>
          <w:noProof/>
          <w:sz w:val="22"/>
        </w:rPr>
        <w:tab/>
      </w:r>
      <w:r w:rsidR="00A77B3E">
        <w:rPr>
          <w:rStyle w:val="Hyperlink"/>
          <w:rFonts w:ascii="Calibri" w:eastAsia="Calibri" w:hAnsi="Calibri" w:cs="Calibri"/>
        </w:rPr>
        <w:t>Global and Regional Data Centers</w:t>
      </w:r>
      <w:r>
        <w:rPr>
          <w:rStyle w:val="Hyperlink"/>
        </w:rPr>
        <w:tab/>
      </w:r>
      <w:r>
        <w:fldChar w:fldCharType="begin"/>
      </w:r>
      <w:r>
        <w:rPr>
          <w:rStyle w:val="Hyperlink"/>
        </w:rPr>
        <w:instrText xml:space="preserve"> PAGEREF _Toc256000025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"_Toc256000026" </w:instrText>
      </w:r>
      <w:r>
        <w:fldChar w:fldCharType="separate"/>
      </w:r>
      <w:r>
        <w:rPr>
          <w:rStyle w:val="Hyperlink"/>
          <w:rFonts w:ascii="Calibri" w:eastAsia="Calibri" w:hAnsi="Calibri" w:cs="Calibri"/>
        </w:rPr>
        <w:t>5.1.1.</w:t>
      </w:r>
      <w:r>
        <w:rPr>
          <w:rStyle w:val="Hyperlink"/>
          <w:rFonts w:ascii="Calibri" w:hAnsi="Calibri"/>
          <w:noProof/>
          <w:sz w:val="22"/>
        </w:rPr>
        <w:tab/>
      </w:r>
      <w:r w:rsidR="00A77B3E">
        <w:rPr>
          <w:rStyle w:val="Hyperlink"/>
          <w:rFonts w:ascii="Calibri" w:eastAsia="Calibri" w:hAnsi="Calibri" w:cs="Calibri"/>
        </w:rPr>
        <w:t>NOAA NCEI</w:t>
      </w:r>
      <w:r>
        <w:rPr>
          <w:rStyle w:val="Hyperlink"/>
        </w:rPr>
        <w:tab/>
      </w:r>
      <w:r>
        <w:fldChar w:fldCharType="begin"/>
      </w:r>
      <w:r>
        <w:rPr>
          <w:rStyle w:val="Hyperlink"/>
        </w:rPr>
        <w:instrText xml:space="preserve"> PAGEREF _Toc256000026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"_Toc256000027" </w:instrText>
      </w:r>
      <w:r>
        <w:fldChar w:fldCharType="separate"/>
      </w:r>
      <w:r>
        <w:rPr>
          <w:rStyle w:val="Hyperlink"/>
          <w:rFonts w:ascii="Calibri" w:eastAsia="Calibri" w:hAnsi="Calibri" w:cs="Calibri"/>
        </w:rPr>
        <w:t>5.1.2.</w:t>
      </w:r>
      <w:r>
        <w:rPr>
          <w:rStyle w:val="Hyperlink"/>
          <w:rFonts w:ascii="Calibri" w:hAnsi="Calibri"/>
          <w:noProof/>
          <w:sz w:val="22"/>
        </w:rPr>
        <w:tab/>
      </w:r>
      <w:r w:rsidR="00A77B3E">
        <w:rPr>
          <w:rStyle w:val="Hyperlink"/>
          <w:rFonts w:ascii="Calibri" w:eastAsia="Calibri" w:hAnsi="Calibri" w:cs="Calibri"/>
        </w:rPr>
        <w:t>Lead Centers : DWD JMA etc.</w:t>
      </w:r>
      <w:r>
        <w:rPr>
          <w:rStyle w:val="Hyperlink"/>
        </w:rPr>
        <w:tab/>
      </w:r>
      <w:r>
        <w:fldChar w:fldCharType="begin"/>
      </w:r>
      <w:r>
        <w:rPr>
          <w:rStyle w:val="Hyperlink"/>
        </w:rPr>
        <w:instrText xml:space="preserve"> PAGEREF _Toc256000027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"_Toc256000028" </w:instrText>
      </w:r>
      <w:r>
        <w:fldChar w:fldCharType="separate"/>
      </w:r>
      <w:r>
        <w:rPr>
          <w:rStyle w:val="Hyperlink"/>
          <w:rFonts w:ascii="Calibri" w:eastAsia="Calibri" w:hAnsi="Calibri" w:cs="Calibri"/>
        </w:rPr>
        <w:t>5.1.3.</w:t>
      </w:r>
      <w:r>
        <w:rPr>
          <w:rStyle w:val="Hyperlink"/>
          <w:rFonts w:ascii="Calibri" w:hAnsi="Calibri"/>
          <w:noProof/>
          <w:sz w:val="22"/>
        </w:rPr>
        <w:tab/>
      </w:r>
      <w:r w:rsidR="00A77B3E">
        <w:rPr>
          <w:rStyle w:val="Hyperlink"/>
          <w:rFonts w:ascii="Calibri" w:eastAsia="Calibri" w:hAnsi="Calibri" w:cs="Calibri"/>
        </w:rPr>
        <w:t>ECMWF - Copernicus</w:t>
      </w:r>
      <w:r>
        <w:rPr>
          <w:rStyle w:val="Hyperlink"/>
        </w:rPr>
        <w:tab/>
      </w:r>
      <w:r>
        <w:fldChar w:fldCharType="begin"/>
      </w:r>
      <w:r>
        <w:rPr>
          <w:rStyle w:val="Hyperlink"/>
        </w:rPr>
        <w:instrText xml:space="preserve"> PAGEREF _Toc256000028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"_Toc256000029" </w:instrText>
      </w:r>
      <w:r>
        <w:fldChar w:fldCharType="separate"/>
      </w:r>
      <w:r>
        <w:rPr>
          <w:rStyle w:val="Hyperlink"/>
          <w:rFonts w:ascii="Calibri" w:eastAsia="Calibri" w:hAnsi="Calibri" w:cs="Calibri"/>
        </w:rPr>
        <w:t>5.1.4.</w:t>
      </w:r>
      <w:r>
        <w:rPr>
          <w:rStyle w:val="Hyperlink"/>
          <w:rFonts w:ascii="Calibri" w:hAnsi="Calibri"/>
          <w:noProof/>
          <w:sz w:val="22"/>
        </w:rPr>
        <w:tab/>
      </w:r>
      <w:r w:rsidR="00A77B3E">
        <w:rPr>
          <w:rStyle w:val="Hyperlink"/>
          <w:rFonts w:ascii="Calibri" w:eastAsia="Calibri" w:hAnsi="Calibri" w:cs="Calibri"/>
        </w:rPr>
        <w:t>RCCs</w:t>
      </w:r>
      <w:r>
        <w:rPr>
          <w:rStyle w:val="Hyperlink"/>
        </w:rPr>
        <w:tab/>
      </w:r>
      <w:r>
        <w:fldChar w:fldCharType="begin"/>
      </w:r>
      <w:r>
        <w:rPr>
          <w:rStyle w:val="Hyperlink"/>
        </w:rPr>
        <w:instrText xml:space="preserve"> PAGEREF _Toc256000029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"_Toc256000030" </w:instrText>
      </w:r>
      <w:r>
        <w:fldChar w:fldCharType="separate"/>
      </w:r>
      <w:r>
        <w:rPr>
          <w:rStyle w:val="Hyperlink"/>
          <w:rFonts w:ascii="Calibri" w:eastAsia="Calibri" w:hAnsi="Calibri" w:cs="Calibri"/>
        </w:rPr>
        <w:t>5.1.5.</w:t>
      </w:r>
      <w:r>
        <w:rPr>
          <w:rStyle w:val="Hyperlink"/>
          <w:rFonts w:ascii="Calibri" w:hAnsi="Calibri"/>
          <w:noProof/>
          <w:sz w:val="22"/>
        </w:rPr>
        <w:tab/>
      </w:r>
      <w:r w:rsidR="00A77B3E">
        <w:rPr>
          <w:rStyle w:val="Hyperlink"/>
          <w:rFonts w:ascii="Calibri" w:eastAsia="Calibri" w:hAnsi="Calibri" w:cs="Calibri"/>
        </w:rPr>
        <w:t>Universities</w:t>
      </w:r>
      <w:r>
        <w:rPr>
          <w:rStyle w:val="Hyperlink"/>
        </w:rPr>
        <w:tab/>
      </w:r>
      <w:r>
        <w:fldChar w:fldCharType="begin"/>
      </w:r>
      <w:r>
        <w:rPr>
          <w:rStyle w:val="Hyperlink"/>
        </w:rPr>
        <w:instrText xml:space="preserve"> PAGEREF _Toc256000030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"_Toc256000031" </w:instrText>
      </w:r>
      <w:r>
        <w:fldChar w:fldCharType="separate"/>
      </w:r>
      <w:r>
        <w:rPr>
          <w:rStyle w:val="Hyperlink"/>
          <w:rFonts w:ascii="Calibri" w:eastAsia="Calibri" w:hAnsi="Calibri" w:cs="Calibri"/>
        </w:rPr>
        <w:t>5.1.6.</w:t>
      </w:r>
      <w:r>
        <w:rPr>
          <w:rStyle w:val="Hyperlink"/>
          <w:rFonts w:ascii="Calibri" w:hAnsi="Calibri"/>
          <w:noProof/>
          <w:sz w:val="22"/>
        </w:rPr>
        <w:tab/>
      </w:r>
      <w:r w:rsidR="00A77B3E">
        <w:rPr>
          <w:rStyle w:val="Hyperlink"/>
          <w:rFonts w:ascii="Calibri" w:eastAsia="Calibri" w:hAnsi="Calibri" w:cs="Calibri"/>
        </w:rPr>
        <w:t>NMHSs</w:t>
      </w:r>
      <w:r>
        <w:rPr>
          <w:rStyle w:val="Hyperlink"/>
        </w:rPr>
        <w:tab/>
      </w:r>
      <w:r>
        <w:fldChar w:fldCharType="begin"/>
      </w:r>
      <w:r>
        <w:rPr>
          <w:rStyle w:val="Hyperlink"/>
        </w:rPr>
        <w:instrText xml:space="preserve"> PAGEREF _Toc256000031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"_Toc256000032" </w:instrText>
      </w:r>
      <w:r>
        <w:fldChar w:fldCharType="separate"/>
      </w:r>
      <w:r>
        <w:rPr>
          <w:rStyle w:val="Hyperlink"/>
          <w:rFonts w:ascii="Calibri" w:eastAsia="Calibri" w:hAnsi="Calibri" w:cs="Calibri"/>
        </w:rPr>
        <w:t>5.1.7.</w:t>
      </w:r>
      <w:r>
        <w:rPr>
          <w:rStyle w:val="Hyperlink"/>
          <w:rFonts w:ascii="Calibri" w:hAnsi="Calibri"/>
          <w:noProof/>
          <w:sz w:val="22"/>
        </w:rPr>
        <w:tab/>
      </w:r>
      <w:r w:rsidR="00A77B3E">
        <w:rPr>
          <w:rStyle w:val="Hyperlink"/>
          <w:rFonts w:ascii="Calibri" w:eastAsia="Calibri" w:hAnsi="Calibri" w:cs="Calibri"/>
        </w:rPr>
        <w:t>...</w:t>
      </w:r>
      <w:r>
        <w:rPr>
          <w:rStyle w:val="Hyperlink"/>
        </w:rPr>
        <w:tab/>
      </w:r>
      <w:r>
        <w:fldChar w:fldCharType="begin"/>
      </w:r>
      <w:r>
        <w:rPr>
          <w:rStyle w:val="Hyperlink"/>
        </w:rPr>
        <w:instrText xml:space="preserve"> PAGEREF _Toc256000032 \h </w:instrText>
      </w:r>
      <w:r>
        <w:fldChar w:fldCharType="separate"/>
      </w:r>
      <w:r>
        <w:rPr>
          <w:rStyle w:val="Hyperlink"/>
        </w:rPr>
        <w:t>4</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"_Toc256000033" </w:instrText>
      </w:r>
      <w:r>
        <w:fldChar w:fldCharType="separate"/>
      </w:r>
      <w:r>
        <w:rPr>
          <w:rStyle w:val="Hyperlink"/>
          <w:rFonts w:ascii="Calibri" w:eastAsia="Calibri" w:hAnsi="Calibri" w:cs="Calibri"/>
        </w:rPr>
        <w:t>5.2.</w:t>
      </w:r>
      <w:r>
        <w:rPr>
          <w:rStyle w:val="Hyperlink"/>
          <w:rFonts w:ascii="Calibri" w:hAnsi="Calibri"/>
          <w:noProof/>
          <w:sz w:val="22"/>
        </w:rPr>
        <w:tab/>
      </w:r>
      <w:r w:rsidR="00A77B3E">
        <w:rPr>
          <w:rStyle w:val="Hyperlink"/>
          <w:rFonts w:ascii="Calibri" w:eastAsia="Calibri" w:hAnsi="Calibri" w:cs="Calibri"/>
        </w:rPr>
        <w:t>Others</w:t>
      </w:r>
      <w:r>
        <w:rPr>
          <w:rStyle w:val="Hyperlink"/>
        </w:rPr>
        <w:tab/>
      </w:r>
      <w:r>
        <w:fldChar w:fldCharType="begin"/>
      </w:r>
      <w:r>
        <w:rPr>
          <w:rStyle w:val="Hyperlink"/>
        </w:rPr>
        <w:instrText xml:space="preserve"> PAGEREF _Toc256000033 \h </w:instrText>
      </w:r>
      <w:r>
        <w:fldChar w:fldCharType="separate"/>
      </w:r>
      <w:r>
        <w:rPr>
          <w:rStyle w:val="Hyperlink"/>
        </w:rPr>
        <w:t>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"_Toc256000034" </w:instrText>
      </w:r>
      <w:r>
        <w:fldChar w:fldCharType="separate"/>
      </w:r>
      <w:r>
        <w:rPr>
          <w:rStyle w:val="Hyperlink"/>
          <w:rFonts w:ascii="Calibri" w:eastAsia="Calibri" w:hAnsi="Calibri" w:cs="Calibri"/>
        </w:rPr>
        <w:t>5.2.1.</w:t>
      </w:r>
      <w:r>
        <w:rPr>
          <w:rStyle w:val="Hyperlink"/>
          <w:rFonts w:ascii="Calibri" w:hAnsi="Calibri"/>
          <w:noProof/>
          <w:sz w:val="22"/>
        </w:rPr>
        <w:tab/>
      </w:r>
      <w:r w:rsidR="00A77B3E">
        <w:rPr>
          <w:rStyle w:val="Hyperlink"/>
          <w:rFonts w:ascii="Calibri" w:eastAsia="Calibri" w:hAnsi="Calibri" w:cs="Calibri"/>
        </w:rPr>
        <w:t>ACRE</w:t>
      </w:r>
      <w:r>
        <w:rPr>
          <w:rStyle w:val="Hyperlink"/>
        </w:rPr>
        <w:tab/>
      </w:r>
      <w:r>
        <w:fldChar w:fldCharType="begin"/>
      </w:r>
      <w:r>
        <w:rPr>
          <w:rStyle w:val="Hyperlink"/>
        </w:rPr>
        <w:instrText xml:space="preserve"> PAGEREF _Toc256000034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"_Toc256000035" </w:instrText>
      </w:r>
      <w:r>
        <w:fldChar w:fldCharType="separate"/>
      </w:r>
      <w:r>
        <w:rPr>
          <w:rStyle w:val="Hyperlink"/>
          <w:rFonts w:ascii="Calibri" w:eastAsia="Calibri" w:hAnsi="Calibri" w:cs="Calibri"/>
        </w:rPr>
        <w:t>5.2.2.</w:t>
      </w:r>
      <w:r>
        <w:rPr>
          <w:rStyle w:val="Hyperlink"/>
          <w:rFonts w:ascii="Calibri" w:hAnsi="Calibri"/>
          <w:noProof/>
          <w:sz w:val="22"/>
        </w:rPr>
        <w:tab/>
      </w:r>
      <w:r w:rsidR="00A77B3E">
        <w:rPr>
          <w:rStyle w:val="Hyperlink"/>
          <w:rFonts w:ascii="Calibri" w:eastAsia="Calibri" w:hAnsi="Calibri" w:cs="Calibri"/>
        </w:rPr>
        <w:t>...</w:t>
      </w:r>
      <w:r>
        <w:rPr>
          <w:rStyle w:val="Hyperlink"/>
        </w:rPr>
        <w:tab/>
      </w:r>
      <w:r>
        <w:fldChar w:fldCharType="begin"/>
      </w:r>
      <w:r>
        <w:rPr>
          <w:rStyle w:val="Hyperlink"/>
        </w:rPr>
        <w:instrText xml:space="preserve"> PAGEREF _Toc256000035 \h </w:instrText>
      </w:r>
      <w:r>
        <w:fldChar w:fldCharType="separate"/>
      </w:r>
      <w:r>
        <w:rPr>
          <w:rStyle w:val="Hyperlink"/>
        </w:rPr>
        <w:t>5</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"_Toc256000036" </w:instrText>
      </w:r>
      <w:r>
        <w:fldChar w:fldCharType="separate"/>
      </w:r>
      <w:r>
        <w:rPr>
          <w:rStyle w:val="Hyperlink"/>
          <w:rFonts w:ascii="Calibri" w:eastAsia="Calibri" w:hAnsi="Calibri" w:cs="Calibri"/>
        </w:rPr>
        <w:t>5.3.</w:t>
      </w:r>
      <w:r>
        <w:rPr>
          <w:rStyle w:val="Hyperlink"/>
          <w:rFonts w:ascii="Calibri" w:hAnsi="Calibri"/>
          <w:noProof/>
          <w:sz w:val="22"/>
        </w:rPr>
        <w:tab/>
      </w:r>
      <w:r w:rsidR="00A77B3E">
        <w:rPr>
          <w:rStyle w:val="Hyperlink"/>
          <w:rFonts w:ascii="Calibri" w:eastAsia="Calibri" w:hAnsi="Calibri" w:cs="Calibri"/>
        </w:rPr>
        <w:t>Document</w:t>
      </w:r>
      <w:r>
        <w:rPr>
          <w:rStyle w:val="Hyperlink"/>
        </w:rPr>
        <w:tab/>
      </w:r>
      <w:r>
        <w:fldChar w:fldCharType="begin"/>
      </w:r>
      <w:r>
        <w:rPr>
          <w:rStyle w:val="Hyperlink"/>
        </w:rPr>
        <w:instrText xml:space="preserve"> PAGEREF _Toc256000036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"_Toc256000037" </w:instrText>
      </w:r>
      <w:r>
        <w:fldChar w:fldCharType="separate"/>
      </w:r>
      <w:r>
        <w:rPr>
          <w:rStyle w:val="Hyperlink"/>
          <w:rFonts w:ascii="Calibri" w:eastAsia="Calibri" w:hAnsi="Calibri" w:cs="Calibri"/>
        </w:rPr>
        <w:t>5.3.1.</w:t>
      </w:r>
      <w:r>
        <w:rPr>
          <w:rStyle w:val="Hyperlink"/>
          <w:rFonts w:ascii="Calibri" w:hAnsi="Calibri"/>
          <w:noProof/>
          <w:sz w:val="22"/>
        </w:rPr>
        <w:tab/>
      </w:r>
      <w:r w:rsidR="00A77B3E">
        <w:rPr>
          <w:rStyle w:val="Hyperlink"/>
          <w:rFonts w:ascii="Calibri" w:eastAsia="Calibri" w:hAnsi="Calibri" w:cs="Calibri"/>
        </w:rPr>
        <w:t>Data Rescue</w:t>
      </w:r>
      <w:r>
        <w:rPr>
          <w:rStyle w:val="Hyperlink"/>
        </w:rPr>
        <w:tab/>
      </w:r>
      <w:r>
        <w:fldChar w:fldCharType="begin"/>
      </w:r>
      <w:r>
        <w:rPr>
          <w:rStyle w:val="Hyperlink"/>
        </w:rPr>
        <w:instrText xml:space="preserve"> PAGEREF _Toc256000037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"_Toc256000038" </w:instrText>
      </w:r>
      <w:r>
        <w:fldChar w:fldCharType="separate"/>
      </w:r>
      <w:r>
        <w:rPr>
          <w:rStyle w:val="Hyperlink"/>
          <w:rFonts w:ascii="Calibri" w:eastAsia="Calibri" w:hAnsi="Calibri" w:cs="Calibri"/>
        </w:rPr>
        <w:t>5.3.2.</w:t>
      </w:r>
      <w:r>
        <w:rPr>
          <w:rStyle w:val="Hyperlink"/>
          <w:rFonts w:ascii="Calibri" w:hAnsi="Calibri"/>
          <w:noProof/>
          <w:sz w:val="22"/>
        </w:rPr>
        <w:tab/>
      </w:r>
      <w:r w:rsidR="00A77B3E">
        <w:rPr>
          <w:rStyle w:val="Hyperlink"/>
          <w:rFonts w:ascii="Calibri" w:eastAsia="Calibri" w:hAnsi="Calibri" w:cs="Calibri"/>
        </w:rPr>
        <w:t>GCOS</w:t>
      </w:r>
      <w:r>
        <w:rPr>
          <w:rStyle w:val="Hyperlink"/>
        </w:rPr>
        <w:tab/>
      </w:r>
      <w:r>
        <w:fldChar w:fldCharType="begin"/>
      </w:r>
      <w:r>
        <w:rPr>
          <w:rStyle w:val="Hyperlink"/>
        </w:rPr>
        <w:instrText xml:space="preserve"> PAGEREF _Toc256000038 \h </w:instrText>
      </w:r>
      <w:r>
        <w:fldChar w:fldCharType="separate"/>
      </w:r>
      <w:r>
        <w:rPr>
          <w:rStyle w:val="Hyperlink"/>
        </w:rPr>
        <w:t>5</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"_Toc256000039" </w:instrText>
      </w:r>
      <w:r>
        <w:fldChar w:fldCharType="separate"/>
      </w:r>
      <w:r>
        <w:rPr>
          <w:rStyle w:val="Hyperlink"/>
          <w:rFonts w:ascii="Calibri" w:eastAsia="Calibri" w:hAnsi="Calibri" w:cs="Calibri"/>
        </w:rPr>
        <w:t>6.</w:t>
      </w:r>
      <w:r>
        <w:rPr>
          <w:rStyle w:val="Hyperlink"/>
          <w:rFonts w:ascii="Calibri" w:hAnsi="Calibri"/>
          <w:noProof/>
          <w:sz w:val="22"/>
        </w:rPr>
        <w:tab/>
      </w:r>
      <w:r w:rsidR="00A77B3E">
        <w:rPr>
          <w:rStyle w:val="Hyperlink"/>
          <w:rFonts w:ascii="Calibri" w:eastAsia="Calibri" w:hAnsi="Calibri" w:cs="Calibri"/>
        </w:rPr>
        <w:t>What to do ?</w:t>
      </w:r>
      <w:r>
        <w:rPr>
          <w:rStyle w:val="Hyperlink"/>
        </w:rPr>
        <w:tab/>
      </w:r>
      <w:r>
        <w:fldChar w:fldCharType="begin"/>
      </w:r>
      <w:r>
        <w:rPr>
          <w:rStyle w:val="Hyperlink"/>
        </w:rPr>
        <w:instrText xml:space="preserve"> PAGEREF _Toc256000039 \h </w:instrText>
      </w:r>
      <w:r>
        <w:fldChar w:fldCharType="separate"/>
      </w:r>
      <w:r>
        <w:rPr>
          <w:rStyle w:val="Hyperlink"/>
        </w:rPr>
        <w:t>5</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"_Toc256000040" </w:instrText>
      </w:r>
      <w:r>
        <w:fldChar w:fldCharType="separate"/>
      </w:r>
      <w:r>
        <w:rPr>
          <w:rStyle w:val="Hyperlink"/>
          <w:rFonts w:ascii="Calibri" w:eastAsia="Calibri" w:hAnsi="Calibri" w:cs="Calibri"/>
        </w:rPr>
        <w:t>6.1.</w:t>
      </w:r>
      <w:r>
        <w:rPr>
          <w:rStyle w:val="Hyperlink"/>
          <w:rFonts w:ascii="Calibri" w:hAnsi="Calibri"/>
          <w:noProof/>
          <w:sz w:val="22"/>
        </w:rPr>
        <w:tab/>
      </w:r>
      <w:r w:rsidR="00A77B3E">
        <w:rPr>
          <w:rStyle w:val="Hyperlink"/>
          <w:rFonts w:ascii="Calibri" w:eastAsia="Calibri" w:hAnsi="Calibri" w:cs="Calibri"/>
        </w:rPr>
        <w:t>William</w:t>
      </w:r>
      <w:r>
        <w:rPr>
          <w:rStyle w:val="Hyperlink"/>
        </w:rPr>
        <w:tab/>
      </w:r>
      <w:r>
        <w:fldChar w:fldCharType="begin"/>
      </w:r>
      <w:r>
        <w:rPr>
          <w:rStyle w:val="Hyperlink"/>
        </w:rPr>
        <w:instrText xml:space="preserve"> PAGEREF _Toc256000040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"_Toc256000041" </w:instrText>
      </w:r>
      <w:r>
        <w:fldChar w:fldCharType="separate"/>
      </w:r>
      <w:r>
        <w:rPr>
          <w:rStyle w:val="Hyperlink"/>
          <w:rFonts w:ascii="Calibri" w:eastAsia="Calibri" w:hAnsi="Calibri" w:cs="Calibri"/>
        </w:rPr>
        <w:t>6.1.1.</w:t>
      </w:r>
      <w:r>
        <w:rPr>
          <w:rStyle w:val="Hyperlink"/>
          <w:rFonts w:ascii="Calibri" w:hAnsi="Calibri"/>
          <w:noProof/>
          <w:sz w:val="22"/>
        </w:rPr>
        <w:tab/>
      </w:r>
      <w:r w:rsidR="00A77B3E">
        <w:rPr>
          <w:rStyle w:val="Hyperlink"/>
          <w:rFonts w:ascii="Calibri" w:eastAsia="Calibri" w:hAnsi="Calibri" w:cs="Calibri"/>
        </w:rPr>
        <w:t>a clear statement of what the issue is, and why it needs to be addressed;</w:t>
      </w:r>
      <w:r>
        <w:rPr>
          <w:rStyle w:val="Hyperlink"/>
        </w:rPr>
        <w:tab/>
      </w:r>
      <w:r>
        <w:fldChar w:fldCharType="begin"/>
      </w:r>
      <w:r>
        <w:rPr>
          <w:rStyle w:val="Hyperlink"/>
        </w:rPr>
        <w:instrText xml:space="preserve"> PAGEREF _Toc256000041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"_Toc256000042" </w:instrText>
      </w:r>
      <w:r>
        <w:fldChar w:fldCharType="separate"/>
      </w:r>
      <w:r>
        <w:rPr>
          <w:rStyle w:val="Hyperlink"/>
          <w:rFonts w:ascii="Calibri" w:eastAsia="Calibri" w:hAnsi="Calibri" w:cs="Calibri"/>
        </w:rPr>
        <w:t>6.1.2.</w:t>
      </w:r>
      <w:r>
        <w:rPr>
          <w:rStyle w:val="Hyperlink"/>
          <w:rFonts w:ascii="Calibri" w:hAnsi="Calibri"/>
          <w:noProof/>
          <w:sz w:val="22"/>
        </w:rPr>
        <w:tab/>
      </w:r>
      <w:r w:rsidR="00A77B3E">
        <w:rPr>
          <w:rStyle w:val="Hyperlink"/>
          <w:rFonts w:ascii="Calibri" w:eastAsia="Calibri" w:hAnsi="Calibri" w:cs="Calibri"/>
        </w:rPr>
        <w:t>scope: at this stage I'd confine it to short to medium-term climate time-series (days up to a couple of months);</w:t>
      </w:r>
      <w:r>
        <w:rPr>
          <w:rStyle w:val="Hyperlink"/>
        </w:rPr>
        <w:tab/>
      </w:r>
      <w:r>
        <w:fldChar w:fldCharType="begin"/>
      </w:r>
      <w:r>
        <w:rPr>
          <w:rStyle w:val="Hyperlink"/>
        </w:rPr>
        <w:instrText xml:space="preserve"> PAGEREF _Toc256000042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"_Toc256000043" </w:instrText>
      </w:r>
      <w:r>
        <w:fldChar w:fldCharType="separate"/>
      </w:r>
      <w:r>
        <w:rPr>
          <w:rStyle w:val="Hyperlink"/>
          <w:rFonts w:ascii="Calibri" w:eastAsia="Calibri" w:hAnsi="Calibri" w:cs="Calibri"/>
        </w:rPr>
        <w:t>6.1.3.</w:t>
      </w:r>
      <w:r>
        <w:rPr>
          <w:rStyle w:val="Hyperlink"/>
          <w:rFonts w:ascii="Calibri" w:hAnsi="Calibri"/>
          <w:noProof/>
          <w:sz w:val="22"/>
        </w:rPr>
        <w:tab/>
      </w:r>
      <w:r w:rsidR="00A77B3E">
        <w:rPr>
          <w:rStyle w:val="Hyperlink"/>
          <w:rFonts w:ascii="Calibri" w:eastAsia="Calibri" w:hAnsi="Calibri" w:cs="Calibri"/>
        </w:rPr>
        <w:t>a clear statement of the deliverable(s), such as a recommended method (or methods), backed by an extensive literature review;</w:t>
      </w:r>
      <w:r>
        <w:rPr>
          <w:rStyle w:val="Hyperlink"/>
        </w:rPr>
        <w:tab/>
      </w:r>
      <w:r>
        <w:fldChar w:fldCharType="begin"/>
      </w:r>
      <w:r>
        <w:rPr>
          <w:rStyle w:val="Hyperlink"/>
        </w:rPr>
        <w:instrText xml:space="preserve"> PAGEREF _Toc256000043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"_Toc256000044" </w:instrText>
      </w:r>
      <w:r>
        <w:fldChar w:fldCharType="separate"/>
      </w:r>
      <w:r>
        <w:rPr>
          <w:rStyle w:val="Hyperlink"/>
          <w:rFonts w:ascii="Calibri" w:eastAsia="Calibri" w:hAnsi="Calibri" w:cs="Calibri"/>
        </w:rPr>
        <w:t>6.1.4.</w:t>
      </w:r>
      <w:r>
        <w:rPr>
          <w:rStyle w:val="Hyperlink"/>
          <w:rFonts w:ascii="Calibri" w:hAnsi="Calibri"/>
          <w:noProof/>
          <w:sz w:val="22"/>
        </w:rPr>
        <w:tab/>
      </w:r>
      <w:r w:rsidR="00A77B3E">
        <w:rPr>
          <w:rStyle w:val="Hyperlink"/>
          <w:rFonts w:ascii="Calibri" w:eastAsia="Calibri" w:hAnsi="Calibri" w:cs="Calibri"/>
        </w:rPr>
        <w:t>a review process, including by WMO Members.</w:t>
      </w:r>
      <w:r>
        <w:rPr>
          <w:rStyle w:val="Hyperlink"/>
        </w:rPr>
        <w:tab/>
      </w:r>
      <w:r>
        <w:fldChar w:fldCharType="begin"/>
      </w:r>
      <w:r>
        <w:rPr>
          <w:rStyle w:val="Hyperlink"/>
        </w:rPr>
        <w:instrText xml:space="preserve"> PAGEREF _Toc256000044 \h </w:instrText>
      </w:r>
      <w:r>
        <w:fldChar w:fldCharType="separate"/>
      </w:r>
      <w:r>
        <w:rPr>
          <w:rStyle w:val="Hyperlink"/>
        </w:rPr>
        <w:t>6</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"_Toc256000045" </w:instrText>
      </w:r>
      <w:r>
        <w:fldChar w:fldCharType="separate"/>
      </w:r>
      <w:r>
        <w:rPr>
          <w:rStyle w:val="Hyperlink"/>
          <w:rFonts w:ascii="Calibri" w:eastAsia="Calibri" w:hAnsi="Calibri" w:cs="Calibri"/>
        </w:rPr>
        <w:t>7.</w:t>
      </w:r>
      <w:r>
        <w:rPr>
          <w:rStyle w:val="Hyperlink"/>
          <w:rFonts w:ascii="Calibri" w:hAnsi="Calibri"/>
          <w:noProof/>
          <w:sz w:val="22"/>
        </w:rPr>
        <w:tab/>
      </w:r>
      <w:r w:rsidR="00A77B3E">
        <w:rPr>
          <w:rStyle w:val="Hyperlink"/>
          <w:rFonts w:ascii="Calibri" w:eastAsia="Calibri" w:hAnsi="Calibri" w:cs="Calibri"/>
        </w:rPr>
        <w:t xml:space="preserve">state-of-the-art on technics </w:t>
      </w:r>
      <w:r w:rsidR="00A77B3E">
        <w:rPr>
          <w:rStyle w:val="Hyperlink"/>
          <w:rFonts w:ascii="Calibri" w:eastAsia="Calibri" w:hAnsi="Calibri" w:cs="Calibri"/>
        </w:rPr>
        <w:t xml:space="preserve"> </w:t>
      </w:r>
      <w:r w:rsidR="00A77B3E">
        <w:rPr>
          <w:rStyle w:val="Hyperlink"/>
          <w:rFonts w:ascii="Calibri" w:eastAsia="Calibri" w:hAnsi="Calibri" w:cs="Calibri"/>
        </w:rPr>
        <w:t>(infilling and disagregation)</w:t>
      </w:r>
      <w:r>
        <w:rPr>
          <w:rStyle w:val="Hyperlink"/>
        </w:rPr>
        <w:tab/>
      </w:r>
      <w:r>
        <w:fldChar w:fldCharType="begin"/>
      </w:r>
      <w:r>
        <w:rPr>
          <w:rStyle w:val="Hyperlink"/>
        </w:rPr>
        <w:instrText xml:space="preserve"> PAGEREF _Toc256000045 \h </w:instrText>
      </w:r>
      <w:r>
        <w:fldChar w:fldCharType="separate"/>
      </w:r>
      <w:r>
        <w:rPr>
          <w:rStyle w:val="Hyperlink"/>
        </w:rPr>
        <w:t>6</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"_Toc256000046" </w:instrText>
      </w:r>
      <w:r>
        <w:fldChar w:fldCharType="separate"/>
      </w:r>
      <w:r>
        <w:rPr>
          <w:rStyle w:val="Hyperlink"/>
          <w:rFonts w:ascii="Calibri" w:eastAsia="Calibri" w:hAnsi="Calibri" w:cs="Calibri"/>
        </w:rPr>
        <w:t>7.1.</w:t>
      </w:r>
      <w:r>
        <w:rPr>
          <w:rStyle w:val="Hyperlink"/>
          <w:rFonts w:ascii="Calibri" w:hAnsi="Calibri"/>
          <w:noProof/>
          <w:sz w:val="22"/>
        </w:rPr>
        <w:tab/>
      </w:r>
      <w:r w:rsidR="00A77B3E">
        <w:rPr>
          <w:rStyle w:val="Hyperlink"/>
          <w:rFonts w:ascii="Calibri" w:eastAsia="Calibri" w:hAnsi="Calibri" w:cs="Calibri"/>
        </w:rPr>
        <w:t>Data computation with missing Data</w:t>
      </w:r>
      <w:r>
        <w:rPr>
          <w:rStyle w:val="Hyperlink"/>
        </w:rPr>
        <w:tab/>
      </w:r>
      <w:r>
        <w:fldChar w:fldCharType="begin"/>
      </w:r>
      <w:r>
        <w:rPr>
          <w:rStyle w:val="Hyperlink"/>
        </w:rPr>
        <w:instrText xml:space="preserve"> PAGEREF _Toc256000046 \h </w:instrText>
      </w:r>
      <w:r>
        <w:fldChar w:fldCharType="separate"/>
      </w:r>
      <w:r>
        <w:rPr>
          <w:rStyle w:val="Hyperlink"/>
        </w:rPr>
        <w:t>6</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"_Toc256000047" </w:instrText>
      </w:r>
      <w:r>
        <w:fldChar w:fldCharType="separate"/>
      </w:r>
      <w:r>
        <w:rPr>
          <w:rStyle w:val="Hyperlink"/>
          <w:rFonts w:ascii="Calibri" w:eastAsia="Calibri" w:hAnsi="Calibri" w:cs="Calibri"/>
        </w:rPr>
        <w:t>7.1.1.</w:t>
      </w:r>
      <w:r>
        <w:rPr>
          <w:rStyle w:val="Hyperlink"/>
          <w:rFonts w:ascii="Calibri" w:hAnsi="Calibri"/>
          <w:noProof/>
          <w:sz w:val="22"/>
        </w:rPr>
        <w:tab/>
      </w:r>
      <w:r w:rsidR="00A77B3E">
        <w:rPr>
          <w:rStyle w:val="Hyperlink"/>
          <w:rFonts w:ascii="Calibri" w:eastAsia="Calibri" w:hAnsi="Calibri" w:cs="Calibri"/>
        </w:rPr>
        <w:t>WMO computing rules with missing data</w:t>
      </w:r>
      <w:r>
        <w:rPr>
          <w:rStyle w:val="Hyperlink"/>
        </w:rPr>
        <w:tab/>
      </w:r>
      <w:r>
        <w:fldChar w:fldCharType="begin"/>
      </w:r>
      <w:r>
        <w:rPr>
          <w:rStyle w:val="Hyperlink"/>
        </w:rPr>
        <w:instrText xml:space="preserve"> PAGEREF _Toc256000047 \h </w:instrText>
      </w:r>
      <w:r>
        <w:fldChar w:fldCharType="separate"/>
      </w:r>
      <w:r>
        <w:rPr>
          <w:rStyle w:val="Hyperlink"/>
        </w:rPr>
        <w:t>6</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"_Toc256000048" </w:instrText>
      </w:r>
      <w:r>
        <w:fldChar w:fldCharType="separate"/>
      </w:r>
      <w:r>
        <w:rPr>
          <w:rStyle w:val="Hyperlink"/>
          <w:rFonts w:ascii="Calibri" w:eastAsia="Calibri" w:hAnsi="Calibri" w:cs="Calibri"/>
        </w:rPr>
        <w:t>7.1.2.</w:t>
      </w:r>
      <w:r>
        <w:rPr>
          <w:rStyle w:val="Hyperlink"/>
          <w:rFonts w:ascii="Calibri" w:hAnsi="Calibri"/>
          <w:noProof/>
          <w:sz w:val="22"/>
        </w:rPr>
        <w:tab/>
      </w:r>
      <w:r w:rsidR="00A77B3E">
        <w:rPr>
          <w:rStyle w:val="Hyperlink"/>
          <w:rFonts w:ascii="Calibri" w:eastAsia="Calibri" w:hAnsi="Calibri" w:cs="Calibri"/>
        </w:rPr>
        <w:t>NMHSs practices</w:t>
      </w:r>
      <w:r>
        <w:rPr>
          <w:rStyle w:val="Hyperlink"/>
        </w:rPr>
        <w:tab/>
      </w:r>
      <w:r>
        <w:fldChar w:fldCharType="begin"/>
      </w:r>
      <w:r>
        <w:rPr>
          <w:rStyle w:val="Hyperlink"/>
        </w:rPr>
        <w:instrText xml:space="preserve"> PAGEREF _Toc256000048 \h </w:instrText>
      </w:r>
      <w:r>
        <w:fldChar w:fldCharType="separate"/>
      </w:r>
      <w:r>
        <w:rPr>
          <w:rStyle w:val="Hyperlink"/>
        </w:rPr>
        <w:t>10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"_Toc256000049" </w:instrText>
      </w:r>
      <w:r>
        <w:fldChar w:fldCharType="separate"/>
      </w:r>
      <w:r>
        <w:rPr>
          <w:rStyle w:val="Hyperlink"/>
          <w:rFonts w:ascii="Calibri" w:eastAsia="Calibri" w:hAnsi="Calibri" w:cs="Calibri"/>
        </w:rPr>
        <w:t>7.1.3.</w:t>
      </w:r>
      <w:r>
        <w:rPr>
          <w:rStyle w:val="Hyperlink"/>
          <w:rFonts w:ascii="Calibri" w:hAnsi="Calibri"/>
          <w:noProof/>
          <w:sz w:val="22"/>
        </w:rPr>
        <w:tab/>
      </w:r>
      <w:r w:rsidR="00A77B3E">
        <w:rPr>
          <w:rStyle w:val="Hyperlink"/>
          <w:rFonts w:ascii="Calibri" w:eastAsia="Calibri" w:hAnsi="Calibri" w:cs="Calibri"/>
        </w:rPr>
        <w:t>Global Data Centres practices</w:t>
      </w:r>
      <w:r>
        <w:rPr>
          <w:rStyle w:val="Hyperlink"/>
        </w:rPr>
        <w:tab/>
      </w:r>
      <w:r>
        <w:fldChar w:fldCharType="begin"/>
      </w:r>
      <w:r>
        <w:rPr>
          <w:rStyle w:val="Hyperlink"/>
        </w:rPr>
        <w:instrText xml:space="preserve"> PAGEREF _Toc256000049 \h </w:instrText>
      </w:r>
      <w:r>
        <w:fldChar w:fldCharType="separate"/>
      </w:r>
      <w:r>
        <w:rPr>
          <w:rStyle w:val="Hyperlink"/>
        </w:rPr>
        <w:t>12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"_Toc256000050" </w:instrText>
      </w:r>
      <w:r>
        <w:fldChar w:fldCharType="separate"/>
      </w:r>
      <w:r>
        <w:rPr>
          <w:rStyle w:val="Hyperlink"/>
          <w:rFonts w:ascii="Calibri" w:eastAsia="Calibri" w:hAnsi="Calibri" w:cs="Calibri"/>
        </w:rPr>
        <w:t>7.1.4.</w:t>
      </w:r>
      <w:r>
        <w:rPr>
          <w:rStyle w:val="Hyperlink"/>
          <w:rFonts w:ascii="Calibri" w:hAnsi="Calibri"/>
          <w:noProof/>
          <w:sz w:val="22"/>
        </w:rPr>
        <w:tab/>
      </w:r>
      <w:r w:rsidR="00A77B3E">
        <w:rPr>
          <w:rStyle w:val="Hyperlink"/>
          <w:rFonts w:ascii="Calibri" w:eastAsia="Calibri" w:hAnsi="Calibri" w:cs="Calibri"/>
        </w:rPr>
        <w:t>Manufacturers (AWS, Data Concentrators, Instruments, etc.)</w:t>
      </w:r>
      <w:r>
        <w:rPr>
          <w:rStyle w:val="Hyperlink"/>
        </w:rPr>
        <w:tab/>
      </w:r>
      <w:r>
        <w:fldChar w:fldCharType="begin"/>
      </w:r>
      <w:r>
        <w:rPr>
          <w:rStyle w:val="Hyperlink"/>
        </w:rPr>
        <w:instrText xml:space="preserve"> PAGEREF _Toc256000050 \h </w:instrText>
      </w:r>
      <w:r>
        <w:fldChar w:fldCharType="separate"/>
      </w:r>
      <w:r>
        <w:rPr>
          <w:rStyle w:val="Hyperlink"/>
        </w:rPr>
        <w:t>12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"_Toc256000051" </w:instrText>
      </w:r>
      <w:r>
        <w:fldChar w:fldCharType="separate"/>
      </w:r>
      <w:r>
        <w:rPr>
          <w:rStyle w:val="Hyperlink"/>
          <w:rFonts w:ascii="Calibri" w:eastAsia="Calibri" w:hAnsi="Calibri" w:cs="Calibri"/>
        </w:rPr>
        <w:t>7.1.5.</w:t>
      </w:r>
      <w:r>
        <w:rPr>
          <w:rStyle w:val="Hyperlink"/>
          <w:rFonts w:ascii="Calibri" w:hAnsi="Calibri"/>
          <w:noProof/>
          <w:sz w:val="22"/>
        </w:rPr>
        <w:tab/>
      </w:r>
      <w:r w:rsidR="00A77B3E">
        <w:rPr>
          <w:rStyle w:val="Hyperlink"/>
          <w:rFonts w:ascii="Calibri" w:eastAsia="Calibri" w:hAnsi="Calibri" w:cs="Calibri"/>
        </w:rPr>
        <w:t>Other Organizations : ISO, OGC, Universities, etc.</w:t>
      </w:r>
      <w:r>
        <w:rPr>
          <w:rStyle w:val="Hyperlink"/>
        </w:rPr>
        <w:tab/>
      </w:r>
      <w:r>
        <w:fldChar w:fldCharType="begin"/>
      </w:r>
      <w:r>
        <w:rPr>
          <w:rStyle w:val="Hyperlink"/>
        </w:rPr>
        <w:instrText xml:space="preserve"> PAGEREF _Toc256000051 \h </w:instrText>
      </w:r>
      <w:r>
        <w:fldChar w:fldCharType="separate"/>
      </w:r>
      <w:r>
        <w:rPr>
          <w:rStyle w:val="Hyperlink"/>
        </w:rPr>
        <w:t>12</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"_Toc256000052" </w:instrText>
      </w:r>
      <w:r>
        <w:fldChar w:fldCharType="separate"/>
      </w:r>
      <w:r>
        <w:rPr>
          <w:rStyle w:val="Hyperlink"/>
          <w:rFonts w:ascii="Calibri" w:eastAsia="Calibri" w:hAnsi="Calibri" w:cs="Calibri"/>
        </w:rPr>
        <w:t>7.2.</w:t>
      </w:r>
      <w:r>
        <w:rPr>
          <w:rStyle w:val="Hyperlink"/>
          <w:rFonts w:ascii="Calibri" w:hAnsi="Calibri"/>
          <w:noProof/>
          <w:sz w:val="22"/>
        </w:rPr>
        <w:tab/>
      </w:r>
      <w:r w:rsidR="00A77B3E">
        <w:rPr>
          <w:rStyle w:val="Hyperlink"/>
          <w:rFonts w:ascii="Calibri" w:eastAsia="Calibri" w:hAnsi="Calibri" w:cs="Calibri"/>
        </w:rPr>
        <w:t>Data Estimation/Analysis</w:t>
      </w:r>
      <w:r>
        <w:rPr>
          <w:rStyle w:val="Hyperlink"/>
        </w:rPr>
        <w:tab/>
      </w:r>
      <w:r>
        <w:fldChar w:fldCharType="begin"/>
      </w:r>
      <w:r>
        <w:rPr>
          <w:rStyle w:val="Hyperlink"/>
        </w:rPr>
        <w:instrText xml:space="preserve"> PAGEREF _Toc256000052 \h </w:instrText>
      </w:r>
      <w:r>
        <w:fldChar w:fldCharType="separate"/>
      </w:r>
      <w:r>
        <w:rPr>
          <w:rStyle w:val="Hyperlink"/>
        </w:rPr>
        <w:t>12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"_Toc256000053" </w:instrText>
      </w:r>
      <w:r>
        <w:fldChar w:fldCharType="separate"/>
      </w:r>
      <w:r>
        <w:rPr>
          <w:rStyle w:val="Hyperlink"/>
          <w:rFonts w:ascii="Calibri" w:eastAsia="Calibri" w:hAnsi="Calibri" w:cs="Calibri"/>
        </w:rPr>
        <w:t>7.2.1.</w:t>
      </w:r>
      <w:r>
        <w:rPr>
          <w:rStyle w:val="Hyperlink"/>
          <w:rFonts w:ascii="Calibri" w:hAnsi="Calibri"/>
          <w:noProof/>
          <w:sz w:val="22"/>
        </w:rPr>
        <w:tab/>
      </w:r>
      <w:r w:rsidR="00A77B3E">
        <w:rPr>
          <w:rStyle w:val="Hyperlink"/>
          <w:rFonts w:ascii="Calibri" w:eastAsia="Calibri" w:hAnsi="Calibri" w:cs="Calibri"/>
        </w:rPr>
        <w:t>Technics</w:t>
      </w:r>
      <w:r>
        <w:rPr>
          <w:rStyle w:val="Hyperlink"/>
        </w:rPr>
        <w:tab/>
      </w:r>
      <w:r>
        <w:fldChar w:fldCharType="begin"/>
      </w:r>
      <w:r>
        <w:rPr>
          <w:rStyle w:val="Hyperlink"/>
        </w:rPr>
        <w:instrText xml:space="preserve"> PAGEREF _Toc256000053 \h </w:instrText>
      </w:r>
      <w:r>
        <w:fldChar w:fldCharType="separate"/>
      </w:r>
      <w:r>
        <w:rPr>
          <w:rStyle w:val="Hyperlink"/>
        </w:rPr>
        <w:t>12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"_Toc256000054" </w:instrText>
      </w:r>
      <w:r>
        <w:fldChar w:fldCharType="separate"/>
      </w:r>
      <w:r>
        <w:rPr>
          <w:rStyle w:val="Hyperlink"/>
          <w:rFonts w:ascii="Calibri" w:eastAsia="Calibri" w:hAnsi="Calibri" w:cs="Calibri"/>
        </w:rPr>
        <w:t>7.2.2.</w:t>
      </w:r>
      <w:r>
        <w:rPr>
          <w:rStyle w:val="Hyperlink"/>
          <w:rFonts w:ascii="Calibri" w:hAnsi="Calibri"/>
          <w:noProof/>
          <w:sz w:val="22"/>
        </w:rPr>
        <w:tab/>
      </w:r>
      <w:r w:rsidR="00A77B3E">
        <w:rPr>
          <w:rStyle w:val="Hyperlink"/>
          <w:rFonts w:ascii="Calibri" w:eastAsia="Calibri" w:hAnsi="Calibri" w:cs="Calibri"/>
        </w:rPr>
        <w:t>Strengh and weakness of each technic</w:t>
      </w:r>
      <w:r>
        <w:rPr>
          <w:rStyle w:val="Hyperlink"/>
        </w:rPr>
        <w:tab/>
      </w:r>
      <w:r>
        <w:fldChar w:fldCharType="begin"/>
      </w:r>
      <w:r>
        <w:rPr>
          <w:rStyle w:val="Hyperlink"/>
        </w:rPr>
        <w:instrText xml:space="preserve"> PAGEREF _Toc256000054 \h </w:instrText>
      </w:r>
      <w:r>
        <w:fldChar w:fldCharType="separate"/>
      </w:r>
      <w:r>
        <w:rPr>
          <w:rStyle w:val="Hyperlink"/>
        </w:rPr>
        <w:t>13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"_Toc256000055" </w:instrText>
      </w:r>
      <w:r>
        <w:fldChar w:fldCharType="separate"/>
      </w:r>
      <w:r>
        <w:rPr>
          <w:rStyle w:val="Hyperlink"/>
          <w:rFonts w:ascii="Calibri" w:eastAsia="Calibri" w:hAnsi="Calibri" w:cs="Calibri"/>
        </w:rPr>
        <w:t>7.2.3.</w:t>
      </w:r>
      <w:r>
        <w:rPr>
          <w:rStyle w:val="Hyperlink"/>
          <w:rFonts w:ascii="Calibri" w:hAnsi="Calibri"/>
          <w:noProof/>
          <w:sz w:val="22"/>
        </w:rPr>
        <w:tab/>
      </w:r>
      <w:r w:rsidR="00A77B3E">
        <w:rPr>
          <w:rStyle w:val="Hyperlink"/>
          <w:rFonts w:ascii="Calibri" w:eastAsia="Calibri" w:hAnsi="Calibri" w:cs="Calibri"/>
        </w:rPr>
        <w:t>Lack of technics comparison</w:t>
      </w:r>
      <w:r>
        <w:rPr>
          <w:rStyle w:val="Hyperlink"/>
        </w:rPr>
        <w:tab/>
      </w:r>
      <w:r>
        <w:fldChar w:fldCharType="begin"/>
      </w:r>
      <w:r>
        <w:rPr>
          <w:rStyle w:val="Hyperlink"/>
        </w:rPr>
        <w:instrText xml:space="preserve"> PAGEREF _Toc256000055 \h </w:instrText>
      </w:r>
      <w:r>
        <w:fldChar w:fldCharType="separate"/>
      </w:r>
      <w:r>
        <w:rPr>
          <w:rStyle w:val="Hyperlink"/>
        </w:rPr>
        <w:t>13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"_Toc256000056" </w:instrText>
      </w:r>
      <w:r>
        <w:fldChar w:fldCharType="separate"/>
      </w:r>
      <w:r>
        <w:rPr>
          <w:rStyle w:val="Hyperlink"/>
          <w:rFonts w:ascii="Calibri" w:eastAsia="Calibri" w:hAnsi="Calibri" w:cs="Calibri"/>
        </w:rPr>
        <w:t>7.2.4.</w:t>
      </w:r>
      <w:r>
        <w:rPr>
          <w:rStyle w:val="Hyperlink"/>
          <w:rFonts w:ascii="Calibri" w:hAnsi="Calibri"/>
          <w:noProof/>
          <w:sz w:val="22"/>
        </w:rPr>
        <w:tab/>
      </w:r>
      <w:r w:rsidR="00A77B3E">
        <w:rPr>
          <w:rStyle w:val="Hyperlink"/>
          <w:rFonts w:ascii="Calibri" w:eastAsia="Calibri" w:hAnsi="Calibri" w:cs="Calibri"/>
        </w:rPr>
        <w:t>Technics difficulties (which level of expertise is needed?)</w:t>
      </w:r>
      <w:r>
        <w:rPr>
          <w:rStyle w:val="Hyperlink"/>
        </w:rPr>
        <w:tab/>
      </w:r>
      <w:r>
        <w:fldChar w:fldCharType="begin"/>
      </w:r>
      <w:r>
        <w:rPr>
          <w:rStyle w:val="Hyperlink"/>
        </w:rPr>
        <w:instrText xml:space="preserve"> PAGEREF _Toc256000056 \h </w:instrText>
      </w:r>
      <w:r>
        <w:fldChar w:fldCharType="separate"/>
      </w:r>
      <w:r>
        <w:rPr>
          <w:rStyle w:val="Hyperlink"/>
        </w:rPr>
        <w:t>13</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"_Toc256000057" </w:instrText>
      </w:r>
      <w:r>
        <w:fldChar w:fldCharType="separate"/>
      </w:r>
      <w:r>
        <w:rPr>
          <w:rStyle w:val="Hyperlink"/>
          <w:rFonts w:ascii="Calibri" w:eastAsia="Calibri" w:hAnsi="Calibri" w:cs="Calibri"/>
        </w:rPr>
        <w:t>7.3.</w:t>
      </w:r>
      <w:r>
        <w:rPr>
          <w:rStyle w:val="Hyperlink"/>
          <w:rFonts w:ascii="Calibri" w:hAnsi="Calibri"/>
          <w:noProof/>
          <w:sz w:val="22"/>
        </w:rPr>
        <w:tab/>
      </w:r>
      <w:r w:rsidR="00A77B3E">
        <w:rPr>
          <w:rStyle w:val="Hyperlink"/>
          <w:rFonts w:ascii="Calibri" w:eastAsia="Calibri" w:hAnsi="Calibri" w:cs="Calibri"/>
        </w:rPr>
        <w:t>Reference</w:t>
      </w:r>
      <w:r>
        <w:rPr>
          <w:rStyle w:val="Hyperlink"/>
        </w:rPr>
        <w:tab/>
      </w:r>
      <w:r>
        <w:fldChar w:fldCharType="begin"/>
      </w:r>
      <w:r>
        <w:rPr>
          <w:rStyle w:val="Hyperlink"/>
        </w:rPr>
        <w:instrText xml:space="preserve"> PAGEREF _Toc256000057 \h </w:instrText>
      </w:r>
      <w:r>
        <w:fldChar w:fldCharType="separate"/>
      </w:r>
      <w:r>
        <w:rPr>
          <w:rStyle w:val="Hyperlink"/>
        </w:rPr>
        <w:t>13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"_Toc256000058" </w:instrText>
      </w:r>
      <w:r>
        <w:fldChar w:fldCharType="separate"/>
      </w:r>
      <w:r>
        <w:rPr>
          <w:rStyle w:val="Hyperlink"/>
          <w:rFonts w:ascii="Calibri" w:eastAsia="Calibri" w:hAnsi="Calibri" w:cs="Calibri"/>
        </w:rPr>
        <w:t>7.3.1.</w:t>
      </w:r>
      <w:r>
        <w:rPr>
          <w:rStyle w:val="Hyperlink"/>
          <w:rFonts w:ascii="Calibri" w:hAnsi="Calibri"/>
          <w:noProof/>
          <w:sz w:val="22"/>
        </w:rPr>
        <w:tab/>
      </w:r>
      <w:r w:rsidR="00A77B3E">
        <w:rPr>
          <w:rStyle w:val="Hyperlink"/>
          <w:rFonts w:ascii="Calibri" w:eastAsia="Calibri" w:hAnsi="Calibri" w:cs="Calibri"/>
        </w:rPr>
        <w:t>WMO</w:t>
      </w:r>
      <w:r>
        <w:rPr>
          <w:rStyle w:val="Hyperlink"/>
        </w:rPr>
        <w:tab/>
      </w:r>
      <w:r>
        <w:fldChar w:fldCharType="begin"/>
      </w:r>
      <w:r>
        <w:rPr>
          <w:rStyle w:val="Hyperlink"/>
        </w:rPr>
        <w:instrText xml:space="preserve"> PAGEREF _Toc256000058 \h </w:instrText>
      </w:r>
      <w:r>
        <w:fldChar w:fldCharType="separate"/>
      </w:r>
      <w:r>
        <w:rPr>
          <w:rStyle w:val="Hyperlink"/>
        </w:rPr>
        <w:t>13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"_Toc256000059" </w:instrText>
      </w:r>
      <w:r>
        <w:fldChar w:fldCharType="separate"/>
      </w:r>
      <w:r>
        <w:rPr>
          <w:rStyle w:val="Hyperlink"/>
          <w:rFonts w:ascii="Calibri" w:eastAsia="Calibri" w:hAnsi="Calibri" w:cs="Calibri"/>
        </w:rPr>
        <w:t>7.3.2.</w:t>
      </w:r>
      <w:r>
        <w:rPr>
          <w:rStyle w:val="Hyperlink"/>
          <w:rFonts w:ascii="Calibri" w:hAnsi="Calibri"/>
          <w:noProof/>
          <w:sz w:val="22"/>
        </w:rPr>
        <w:tab/>
      </w:r>
      <w:r w:rsidR="00A77B3E">
        <w:rPr>
          <w:rStyle w:val="Hyperlink"/>
          <w:rFonts w:ascii="Calibri" w:eastAsia="Calibri" w:hAnsi="Calibri" w:cs="Calibri"/>
        </w:rPr>
        <w:t>Other</w:t>
      </w:r>
      <w:r>
        <w:rPr>
          <w:rStyle w:val="Hyperlink"/>
        </w:rPr>
        <w:tab/>
      </w:r>
      <w:r>
        <w:fldChar w:fldCharType="begin"/>
      </w:r>
      <w:r>
        <w:rPr>
          <w:rStyle w:val="Hyperlink"/>
        </w:rPr>
        <w:instrText xml:space="preserve"> PAGEREF _Toc256000059 \h </w:instrText>
      </w:r>
      <w:r>
        <w:fldChar w:fldCharType="separate"/>
      </w:r>
      <w:r>
        <w:rPr>
          <w:rStyle w:val="Hyperlink"/>
        </w:rPr>
        <w:t>19</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"_Toc256000060" </w:instrText>
      </w:r>
      <w:r>
        <w:fldChar w:fldCharType="separate"/>
      </w:r>
      <w:r>
        <w:rPr>
          <w:rStyle w:val="Hyperlink"/>
          <w:rFonts w:ascii="Calibri" w:eastAsia="Calibri" w:hAnsi="Calibri" w:cs="Calibri"/>
        </w:rPr>
        <w:t>8.</w:t>
      </w:r>
      <w:r>
        <w:rPr>
          <w:rStyle w:val="Hyperlink"/>
          <w:rFonts w:ascii="Calibri" w:hAnsi="Calibri"/>
          <w:noProof/>
          <w:sz w:val="22"/>
        </w:rPr>
        <w:tab/>
      </w:r>
      <w:r w:rsidR="00A77B3E">
        <w:rPr>
          <w:rStyle w:val="Hyperlink"/>
          <w:rFonts w:ascii="Calibri" w:eastAsia="Calibri" w:hAnsi="Calibri" w:cs="Calibri"/>
        </w:rPr>
        <w:t>How to support members</w:t>
      </w:r>
      <w:r>
        <w:rPr>
          <w:rStyle w:val="Hyperlink"/>
        </w:rPr>
        <w:tab/>
      </w:r>
      <w:r>
        <w:fldChar w:fldCharType="begin"/>
      </w:r>
      <w:r>
        <w:rPr>
          <w:rStyle w:val="Hyperlink"/>
        </w:rPr>
        <w:instrText xml:space="preserve"> PAGEREF _Toc256000060 \h </w:instrText>
      </w:r>
      <w:r>
        <w:fldChar w:fldCharType="separate"/>
      </w:r>
      <w:r>
        <w:rPr>
          <w:rStyle w:val="Hyperlink"/>
        </w:rPr>
        <w:t>20</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"_Toc256000061" </w:instrText>
      </w:r>
      <w:r>
        <w:fldChar w:fldCharType="separate"/>
      </w:r>
      <w:r>
        <w:rPr>
          <w:rStyle w:val="Hyperlink"/>
          <w:rFonts w:ascii="Calibri" w:eastAsia="Calibri" w:hAnsi="Calibri" w:cs="Calibri"/>
        </w:rPr>
        <w:t>8.1.</w:t>
      </w:r>
      <w:r>
        <w:rPr>
          <w:rStyle w:val="Hyperlink"/>
          <w:rFonts w:ascii="Calibri" w:hAnsi="Calibri"/>
          <w:noProof/>
          <w:sz w:val="22"/>
        </w:rPr>
        <w:tab/>
      </w:r>
      <w:r w:rsidR="00A77B3E">
        <w:rPr>
          <w:rStyle w:val="Hyperlink"/>
          <w:rFonts w:ascii="Calibri" w:eastAsia="Calibri" w:hAnsi="Calibri" w:cs="Calibri"/>
        </w:rPr>
        <w:t>Training on principles</w:t>
      </w:r>
      <w:r>
        <w:rPr>
          <w:rStyle w:val="Hyperlink"/>
        </w:rPr>
        <w:tab/>
      </w:r>
      <w:r>
        <w:fldChar w:fldCharType="begin"/>
      </w:r>
      <w:r>
        <w:rPr>
          <w:rStyle w:val="Hyperlink"/>
        </w:rPr>
        <w:instrText xml:space="preserve"> PAGEREF _Toc256000061 \h </w:instrText>
      </w:r>
      <w:r>
        <w:fldChar w:fldCharType="separate"/>
      </w:r>
      <w:r>
        <w:rPr>
          <w:rStyle w:val="Hyperlink"/>
        </w:rPr>
        <w:t>20</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"_Toc256000062" </w:instrText>
      </w:r>
      <w:r>
        <w:fldChar w:fldCharType="separate"/>
      </w:r>
      <w:r>
        <w:rPr>
          <w:rStyle w:val="Hyperlink"/>
          <w:rFonts w:ascii="Calibri" w:eastAsia="Calibri" w:hAnsi="Calibri" w:cs="Calibri"/>
        </w:rPr>
        <w:t>8.2.</w:t>
      </w:r>
      <w:r>
        <w:rPr>
          <w:rStyle w:val="Hyperlink"/>
          <w:rFonts w:ascii="Calibri" w:hAnsi="Calibri"/>
          <w:noProof/>
          <w:sz w:val="22"/>
        </w:rPr>
        <w:tab/>
      </w:r>
      <w:r w:rsidR="00A77B3E">
        <w:rPr>
          <w:rStyle w:val="Hyperlink"/>
          <w:rFonts w:ascii="Calibri" w:eastAsia="Calibri" w:hAnsi="Calibri" w:cs="Calibri"/>
        </w:rPr>
        <w:t>Maintain up-to-date a document on the state-of-the art on this subject</w:t>
      </w:r>
      <w:r>
        <w:rPr>
          <w:rStyle w:val="Hyperlink"/>
        </w:rPr>
        <w:tab/>
      </w:r>
      <w:r>
        <w:fldChar w:fldCharType="begin"/>
      </w:r>
      <w:r>
        <w:rPr>
          <w:rStyle w:val="Hyperlink"/>
        </w:rPr>
        <w:instrText xml:space="preserve"> PAGEREF _Toc256000062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"_Toc256000063" </w:instrText>
      </w:r>
      <w:r>
        <w:fldChar w:fldCharType="separate"/>
      </w:r>
      <w:r>
        <w:rPr>
          <w:rStyle w:val="Hyperlink"/>
          <w:rFonts w:ascii="Calibri" w:eastAsia="Calibri" w:hAnsi="Calibri" w:cs="Calibri"/>
        </w:rPr>
        <w:t>8.2.1.</w:t>
      </w:r>
      <w:r>
        <w:rPr>
          <w:rStyle w:val="Hyperlink"/>
          <w:rFonts w:ascii="Calibri" w:hAnsi="Calibri"/>
          <w:noProof/>
          <w:sz w:val="22"/>
        </w:rPr>
        <w:tab/>
      </w:r>
      <w:r w:rsidR="00A77B3E">
        <w:rPr>
          <w:rStyle w:val="Hyperlink"/>
          <w:rFonts w:ascii="Calibri" w:eastAsia="Calibri" w:hAnsi="Calibri" w:cs="Calibri"/>
        </w:rPr>
        <w:t>Does not exist yet ?</w:t>
      </w:r>
      <w:r>
        <w:rPr>
          <w:rStyle w:val="Hyperlink"/>
        </w:rPr>
        <w:tab/>
      </w:r>
      <w:r>
        <w:fldChar w:fldCharType="begin"/>
      </w:r>
      <w:r>
        <w:rPr>
          <w:rStyle w:val="Hyperlink"/>
        </w:rPr>
        <w:instrText xml:space="preserve"> PAGEREF _Toc256000063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"_Toc256000064" </w:instrText>
      </w:r>
      <w:r>
        <w:fldChar w:fldCharType="separate"/>
      </w:r>
      <w:r>
        <w:rPr>
          <w:rStyle w:val="Hyperlink"/>
          <w:rFonts w:ascii="Calibri" w:eastAsia="Calibri" w:hAnsi="Calibri" w:cs="Calibri"/>
        </w:rPr>
        <w:t>8.2.2.</w:t>
      </w:r>
      <w:r>
        <w:rPr>
          <w:rStyle w:val="Hyperlink"/>
          <w:rFonts w:ascii="Calibri" w:hAnsi="Calibri"/>
          <w:noProof/>
          <w:sz w:val="22"/>
        </w:rPr>
        <w:tab/>
      </w:r>
      <w:r w:rsidR="00A77B3E">
        <w:rPr>
          <w:rStyle w:val="Hyperlink"/>
          <w:rFonts w:ascii="Calibri" w:eastAsia="Calibri" w:hAnsi="Calibri" w:cs="Calibri"/>
        </w:rPr>
        <w:t>Currentt practices</w:t>
      </w:r>
      <w:r>
        <w:rPr>
          <w:rStyle w:val="Hyperlink"/>
        </w:rPr>
        <w:tab/>
      </w:r>
      <w:r>
        <w:fldChar w:fldCharType="begin"/>
      </w:r>
      <w:r>
        <w:rPr>
          <w:rStyle w:val="Hyperlink"/>
        </w:rPr>
        <w:instrText xml:space="preserve"> PAGEREF _Toc256000064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"_Toc256000065" </w:instrText>
      </w:r>
      <w:r>
        <w:fldChar w:fldCharType="separate"/>
      </w:r>
      <w:r>
        <w:rPr>
          <w:rStyle w:val="Hyperlink"/>
          <w:rFonts w:ascii="Calibri" w:eastAsia="Calibri" w:hAnsi="Calibri" w:cs="Calibri"/>
        </w:rPr>
        <w:t>8.2.3.</w:t>
      </w:r>
      <w:r>
        <w:rPr>
          <w:rStyle w:val="Hyperlink"/>
          <w:rFonts w:ascii="Calibri" w:hAnsi="Calibri"/>
          <w:noProof/>
          <w:sz w:val="22"/>
        </w:rPr>
        <w:tab/>
      </w:r>
      <w:r w:rsidR="00A77B3E">
        <w:rPr>
          <w:rStyle w:val="Hyperlink"/>
          <w:rFonts w:ascii="Calibri" w:eastAsia="Calibri" w:hAnsi="Calibri" w:cs="Calibri"/>
        </w:rPr>
        <w:t>"The" list</w:t>
      </w:r>
      <w:r>
        <w:rPr>
          <w:rStyle w:val="Hyperlink"/>
        </w:rPr>
        <w:tab/>
      </w:r>
      <w:r>
        <w:fldChar w:fldCharType="begin"/>
      </w:r>
      <w:r>
        <w:rPr>
          <w:rStyle w:val="Hyperlink"/>
        </w:rPr>
        <w:instrText xml:space="preserve"> PAGEREF _Toc256000065 \h </w:instrText>
      </w:r>
      <w:r>
        <w:fldChar w:fldCharType="separate"/>
      </w:r>
      <w:r>
        <w:rPr>
          <w:rStyle w:val="Hyperlink"/>
        </w:rPr>
        <w:t>20</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"_Toc256000066" </w:instrText>
      </w:r>
      <w:r>
        <w:fldChar w:fldCharType="separate"/>
      </w:r>
      <w:r>
        <w:rPr>
          <w:rStyle w:val="Hyperlink"/>
          <w:rFonts w:ascii="Calibri" w:eastAsia="Calibri" w:hAnsi="Calibri" w:cs="Calibri"/>
        </w:rPr>
        <w:t>8.3.</w:t>
      </w:r>
      <w:r>
        <w:rPr>
          <w:rStyle w:val="Hyperlink"/>
          <w:rFonts w:ascii="Calibri" w:hAnsi="Calibri"/>
          <w:noProof/>
          <w:sz w:val="22"/>
        </w:rPr>
        <w:tab/>
      </w:r>
      <w:r w:rsidR="00A77B3E">
        <w:rPr>
          <w:rStyle w:val="Hyperlink"/>
          <w:rFonts w:ascii="Calibri" w:eastAsia="Calibri" w:hAnsi="Calibri" w:cs="Calibri"/>
        </w:rPr>
        <w:t>Who?</w:t>
      </w:r>
      <w:r>
        <w:rPr>
          <w:rStyle w:val="Hyperlink"/>
        </w:rPr>
        <w:tab/>
      </w:r>
      <w:r>
        <w:fldChar w:fldCharType="begin"/>
      </w:r>
      <w:r>
        <w:rPr>
          <w:rStyle w:val="Hyperlink"/>
        </w:rPr>
        <w:instrText xml:space="preserve"> PAGEREF _Toc256000066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"_Toc256000067" </w:instrText>
      </w:r>
      <w:r>
        <w:fldChar w:fldCharType="separate"/>
      </w:r>
      <w:r>
        <w:rPr>
          <w:rStyle w:val="Hyperlink"/>
          <w:rFonts w:ascii="Calibri" w:eastAsia="Calibri" w:hAnsi="Calibri" w:cs="Calibri"/>
        </w:rPr>
        <w:t>8.3.1.</w:t>
      </w:r>
      <w:r>
        <w:rPr>
          <w:rStyle w:val="Hyperlink"/>
          <w:rFonts w:ascii="Calibri" w:hAnsi="Calibri"/>
          <w:noProof/>
          <w:sz w:val="22"/>
        </w:rPr>
        <w:tab/>
      </w:r>
      <w:r w:rsidR="00A77B3E">
        <w:rPr>
          <w:rStyle w:val="Hyperlink"/>
          <w:rFonts w:ascii="Calibri" w:eastAsia="Calibri" w:hAnsi="Calibri" w:cs="Calibri"/>
        </w:rPr>
        <w:t>WMO Secretariat</w:t>
      </w:r>
      <w:r>
        <w:rPr>
          <w:rStyle w:val="Hyperlink"/>
        </w:rPr>
        <w:tab/>
      </w:r>
      <w:r>
        <w:fldChar w:fldCharType="begin"/>
      </w:r>
      <w:r>
        <w:rPr>
          <w:rStyle w:val="Hyperlink"/>
        </w:rPr>
        <w:instrText xml:space="preserve"> PAGEREF _Toc256000067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"_Toc256000068" </w:instrText>
      </w:r>
      <w:r>
        <w:fldChar w:fldCharType="separate"/>
      </w:r>
      <w:r>
        <w:rPr>
          <w:rStyle w:val="Hyperlink"/>
          <w:rFonts w:ascii="Calibri" w:eastAsia="Calibri" w:hAnsi="Calibri" w:cs="Calibri"/>
        </w:rPr>
        <w:t>8.3.2.</w:t>
      </w:r>
      <w:r>
        <w:rPr>
          <w:rStyle w:val="Hyperlink"/>
          <w:rFonts w:ascii="Calibri" w:hAnsi="Calibri"/>
          <w:noProof/>
          <w:sz w:val="22"/>
        </w:rPr>
        <w:tab/>
      </w:r>
      <w:r w:rsidR="00A77B3E">
        <w:rPr>
          <w:rStyle w:val="Hyperlink"/>
          <w:rFonts w:ascii="Calibri" w:eastAsia="Calibri" w:hAnsi="Calibri" w:cs="Calibri"/>
        </w:rPr>
        <w:t>Expert Team(s) INFCOM &amp; SERCOM &amp; HMEI</w:t>
      </w:r>
      <w:r>
        <w:rPr>
          <w:rStyle w:val="Hyperlink"/>
        </w:rPr>
        <w:tab/>
      </w:r>
      <w:r>
        <w:fldChar w:fldCharType="begin"/>
      </w:r>
      <w:r>
        <w:rPr>
          <w:rStyle w:val="Hyperlink"/>
        </w:rPr>
        <w:instrText xml:space="preserve"> PAGEREF _Toc256000068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"_Toc256000069" </w:instrText>
      </w:r>
      <w:r>
        <w:fldChar w:fldCharType="separate"/>
      </w:r>
      <w:r>
        <w:rPr>
          <w:rStyle w:val="Hyperlink"/>
          <w:rFonts w:ascii="Calibri" w:eastAsia="Calibri" w:hAnsi="Calibri" w:cs="Calibri"/>
        </w:rPr>
        <w:t>8.3.3.</w:t>
      </w:r>
      <w:r>
        <w:rPr>
          <w:rStyle w:val="Hyperlink"/>
          <w:rFonts w:ascii="Calibri" w:hAnsi="Calibri"/>
          <w:noProof/>
          <w:sz w:val="22"/>
        </w:rPr>
        <w:tab/>
      </w:r>
      <w:r w:rsidR="00A77B3E">
        <w:rPr>
          <w:rStyle w:val="Hyperlink"/>
          <w:rFonts w:ascii="Calibri" w:eastAsia="Calibri" w:hAnsi="Calibri" w:cs="Calibri"/>
        </w:rPr>
        <w:t>Research project</w:t>
      </w:r>
      <w:r>
        <w:rPr>
          <w:rStyle w:val="Hyperlink"/>
        </w:rPr>
        <w:tab/>
      </w:r>
      <w:r>
        <w:fldChar w:fldCharType="begin"/>
      </w:r>
      <w:r>
        <w:rPr>
          <w:rStyle w:val="Hyperlink"/>
        </w:rPr>
        <w:instrText xml:space="preserve"> PAGEREF _Toc256000069 \h </w:instrText>
      </w:r>
      <w:r>
        <w:fldChar w:fldCharType="separate"/>
      </w:r>
      <w:r>
        <w:rPr>
          <w:rStyle w:val="Hyperlink"/>
        </w:rPr>
        <w:t>21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"_Toc256000070" </w:instrText>
      </w:r>
      <w:r>
        <w:fldChar w:fldCharType="separate"/>
      </w:r>
      <w:r>
        <w:rPr>
          <w:rStyle w:val="Hyperlink"/>
          <w:rFonts w:ascii="Calibri" w:eastAsia="Calibri" w:hAnsi="Calibri" w:cs="Calibri"/>
        </w:rPr>
        <w:t>8.3.4.</w:t>
      </w:r>
      <w:r>
        <w:rPr>
          <w:rStyle w:val="Hyperlink"/>
          <w:rFonts w:ascii="Calibri" w:hAnsi="Calibri"/>
          <w:noProof/>
          <w:sz w:val="22"/>
        </w:rPr>
        <w:tab/>
      </w:r>
      <w:r w:rsidR="00A77B3E">
        <w:rPr>
          <w:rStyle w:val="Hyperlink"/>
          <w:rFonts w:ascii="Calibri" w:eastAsia="Calibri" w:hAnsi="Calibri" w:cs="Calibri"/>
        </w:rPr>
        <w:t>GCOS</w:t>
      </w:r>
      <w:r>
        <w:rPr>
          <w:rStyle w:val="Hyperlink"/>
        </w:rPr>
        <w:tab/>
      </w:r>
      <w:r>
        <w:fldChar w:fldCharType="begin"/>
      </w:r>
      <w:r>
        <w:rPr>
          <w:rStyle w:val="Hyperlink"/>
        </w:rPr>
        <w:instrText xml:space="preserve"> PAGEREF _Toc256000070 \h </w:instrText>
      </w:r>
      <w:r>
        <w:fldChar w:fldCharType="separate"/>
      </w:r>
      <w:r>
        <w:rPr>
          <w:rStyle w:val="Hyperlink"/>
        </w:rPr>
        <w:t>21</w:t>
      </w:r>
      <w:r>
        <w:fldChar w:fldCharType="end"/>
      </w:r>
      <w:r>
        <w:fldChar w:fldCharType="end"/>
      </w:r>
    </w:p>
    <w:p w:rsidR="00A77B3E">
      <w:pPr>
        <w:pStyle w:val="Title"/>
        <w:numPr>
          <w:ilvl w:val="0"/>
          <w:numId w:val="0"/>
        </w:numPr>
        <w:tabs>
          <w:tab w:val="clear" w:pos="0"/>
        </w:tabs>
        <w:spacing w:line="340" w:lineRule="auto"/>
        <w:ind w:firstLine="0"/>
        <w:jc w:val="center"/>
        <w:sectPr>
          <w:footerReference w:type="default" r:id="rId4"/>
          <w:pgSz w:w="12240" w:h="15840"/>
          <w:pgMar w:top="1440" w:right="1800" w:bottom="1440" w:left="1800" w:header="708" w:footer="708" w:gutter="0"/>
          <w:pgNumType w:start="1"/>
          <w:cols w:space="708"/>
          <w:docGrid w:linePitch="360"/>
        </w:sectPr>
      </w:pPr>
      <w:r>
        <w:fldChar w:fldCharType="end"/>
      </w:r>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32"/>
        </w:rPr>
      </w:pPr>
      <w:bookmarkStart w:id="2" w:name="_Principles__"/>
      <w:bookmarkEnd w:id="2"/>
      <w:bookmarkStart w:id="3" w:name="_Toc256000002"/>
      <w:r>
        <w:rPr>
          <w:rFonts w:ascii="Calibri" w:eastAsia="Calibri" w:hAnsi="Calibri" w:cs="Calibri"/>
          <w:i w:val="0"/>
          <w:sz w:val="28"/>
        </w:rPr>
        <w:t>Principles ?</w:t>
      </w:r>
      <w:bookmarkEnd w:id="3"/>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4" w:name="_Which_Data____OSCAR_Requirements___GCOS"/>
      <w:bookmarkEnd w:id="4"/>
      <w:bookmarkStart w:id="5" w:name="_Toc256000003"/>
      <w:r>
        <w:rPr>
          <w:rFonts w:ascii="Calibri" w:eastAsia="Calibri" w:hAnsi="Calibri" w:cs="Calibri"/>
          <w:i w:val="0"/>
          <w:sz w:val="24"/>
        </w:rPr>
        <w:t>Which Data ? (OSCAR Requirements , GCOS ECVs)</w:t>
      </w:r>
      <w:bookmarkEnd w:id="5"/>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6" w:name="_Data_completeness"/>
      <w:bookmarkEnd w:id="6"/>
      <w:bookmarkStart w:id="7" w:name="_Toc256000004"/>
      <w:r>
        <w:rPr>
          <w:rFonts w:ascii="Calibri" w:eastAsia="Calibri" w:hAnsi="Calibri" w:cs="Calibri"/>
          <w:i w:val="0"/>
          <w:sz w:val="24"/>
        </w:rPr>
        <w:t>Data completeness</w:t>
      </w:r>
      <w:bookmarkEnd w:id="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8" w:name="_Traceability___Provenance"/>
      <w:bookmarkEnd w:id="8"/>
      <w:bookmarkStart w:id="9" w:name="_Toc256000005"/>
      <w:r>
        <w:rPr>
          <w:rFonts w:ascii="Calibri" w:eastAsia="Calibri" w:hAnsi="Calibri" w:cs="Calibri"/>
          <w:i w:val="0"/>
          <w:sz w:val="24"/>
        </w:rPr>
        <w:t>Traceability &amp; Provenance</w:t>
      </w:r>
      <w:bookmarkEnd w:id="9"/>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0" w:name="_May_a_comment_on_infilled_data__As_data"/>
      <w:bookmarkEnd w:id="10"/>
      <w:bookmarkStart w:id="11" w:name="_Toc256000006"/>
      <w:r>
        <w:rPr>
          <w:rFonts w:ascii="Calibri" w:eastAsia="Calibri" w:hAnsi="Calibri" w:cs="Calibri"/>
          <w:i w:val="0"/>
          <w:sz w:val="24"/>
        </w:rPr>
        <w:t>May a comment on infilled data: As data processing centre it is important for us to have flags on such data as infilled. Depending on the application, infiled data could/should be removed from the time series as it could suggest a higher confidence of gridded data than the data set have. (Markus Z.)</w:t>
      </w:r>
      <w:bookmarkEnd w:id="1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2" w:name="_I_d_like_to_second_on_the_importance_of"/>
      <w:bookmarkEnd w:id="12"/>
      <w:bookmarkStart w:id="13" w:name="_Toc256000007"/>
      <w:r>
        <w:rPr>
          <w:rFonts w:ascii="Calibri" w:eastAsia="Calibri" w:hAnsi="Calibri" w:cs="Calibri"/>
          <w:i w:val="0"/>
          <w:sz w:val="24"/>
        </w:rPr>
        <w:t>I'd like to second on the importance of flagging infilled data as mentioned by Robert and Markus (Ge Peng)</w:t>
      </w:r>
      <w:bookmarkEnd w:id="1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4" w:name="_Row__Computed__Estimated__Interpolated_"/>
      <w:bookmarkEnd w:id="14"/>
      <w:bookmarkStart w:id="15" w:name="_Toc256000008"/>
      <w:r>
        <w:rPr>
          <w:rFonts w:ascii="Calibri" w:eastAsia="Calibri" w:hAnsi="Calibri" w:cs="Calibri"/>
          <w:i w:val="0"/>
          <w:sz w:val="24"/>
        </w:rPr>
        <w:t>Row, Computed, Estimated, Interpolated, etc.</w:t>
      </w:r>
      <w:bookmarkEnd w:id="15"/>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6" w:name="_Data_Control_and_Correction"/>
      <w:bookmarkEnd w:id="16"/>
      <w:bookmarkStart w:id="17" w:name="_Toc256000009"/>
      <w:r>
        <w:rPr>
          <w:rFonts w:ascii="Calibri" w:eastAsia="Calibri" w:hAnsi="Calibri" w:cs="Calibri"/>
          <w:i w:val="0"/>
          <w:sz w:val="24"/>
        </w:rPr>
        <w:t>Data Control and Correction</w:t>
      </w:r>
      <w:bookmarkEnd w:id="1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8" w:name="_Avoid_non_scientific_approach"/>
      <w:bookmarkEnd w:id="18"/>
      <w:bookmarkStart w:id="19" w:name="_Toc256000010"/>
      <w:r>
        <w:rPr>
          <w:rFonts w:ascii="Calibri" w:eastAsia="Calibri" w:hAnsi="Calibri" w:cs="Calibri"/>
          <w:i w:val="0"/>
          <w:sz w:val="24"/>
        </w:rPr>
        <w:t>Avoid non-scientific approach</w:t>
      </w:r>
      <w:bookmarkEnd w:id="19"/>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0" w:name="_Data_Rescue___long_term_strategy__Willi"/>
      <w:bookmarkEnd w:id="20"/>
      <w:bookmarkStart w:id="21" w:name="_Toc256000011"/>
      <w:r>
        <w:rPr>
          <w:rFonts w:ascii="Calibri" w:eastAsia="Calibri" w:hAnsi="Calibri" w:cs="Calibri"/>
          <w:i w:val="0"/>
          <w:sz w:val="24"/>
        </w:rPr>
        <w:t>Data Rescue : long-term strategy (William)</w:t>
      </w:r>
      <w:bookmarkEnd w:id="21"/>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22" w:name="_Impacts_of_missing_data"/>
      <w:bookmarkEnd w:id="22"/>
      <w:bookmarkStart w:id="23" w:name="_Toc256000012"/>
      <w:r>
        <w:rPr>
          <w:rFonts w:ascii="Calibri" w:eastAsia="Calibri" w:hAnsi="Calibri" w:cs="Calibri"/>
          <w:i w:val="0"/>
          <w:sz w:val="28"/>
        </w:rPr>
        <w:t>Impacts of missing data</w:t>
      </w:r>
      <w:bookmarkEnd w:id="23"/>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8"/>
        </w:rPr>
      </w:pPr>
      <w:bookmarkStart w:id="24" w:name="_How_to_prevent_data_gaps"/>
      <w:bookmarkEnd w:id="24"/>
      <w:bookmarkStart w:id="25" w:name="_Toc256000013"/>
      <w:r>
        <w:rPr>
          <w:rFonts w:ascii="Calibri" w:eastAsia="Calibri" w:hAnsi="Calibri" w:cs="Calibri"/>
          <w:i w:val="0"/>
          <w:sz w:val="28"/>
        </w:rPr>
        <w:t>How to prevent data gaps</w:t>
      </w:r>
      <w:bookmarkEnd w:id="25"/>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26" w:name="_Knowing_the_sensors___the_Automatic_Wea"/>
      <w:bookmarkEnd w:id="26"/>
      <w:bookmarkStart w:id="27" w:name="_Toc256000014"/>
      <w:r>
        <w:rPr>
          <w:rFonts w:ascii="Calibri" w:eastAsia="Calibri" w:hAnsi="Calibri" w:cs="Calibri"/>
          <w:i w:val="0"/>
          <w:sz w:val="24"/>
        </w:rPr>
        <w:t>Knowing the sensors,  the Automatic Weather Stations, the data flow</w:t>
      </w:r>
      <w:bookmarkEnd w:id="2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8" w:name="_Real_time_data_acquisition_monitoring_o"/>
      <w:bookmarkEnd w:id="28"/>
      <w:bookmarkStart w:id="29" w:name="_Toc256000015"/>
      <w:r>
        <w:rPr>
          <w:rFonts w:ascii="Calibri" w:eastAsia="Calibri" w:hAnsi="Calibri" w:cs="Calibri"/>
          <w:i w:val="0"/>
          <w:sz w:val="24"/>
        </w:rPr>
        <w:t>Real time data acquisition monitoring over all acquisition steps (end-to-end data flow)</w:t>
      </w:r>
      <w:bookmarkEnd w:id="29"/>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30" w:name="_Instrument_Network_Maintenance"/>
      <w:bookmarkEnd w:id="30"/>
      <w:bookmarkStart w:id="31" w:name="_Toc256000016"/>
      <w:r>
        <w:rPr>
          <w:rFonts w:ascii="Calibri" w:eastAsia="Calibri" w:hAnsi="Calibri" w:cs="Calibri"/>
          <w:i w:val="0"/>
          <w:sz w:val="24"/>
        </w:rPr>
        <w:t>Instrument/Network Maintenance</w:t>
      </w:r>
      <w:bookmarkEnd w:id="31"/>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32" w:name="_instrument_network_redundancy__GSRN_"/>
      <w:bookmarkEnd w:id="32"/>
      <w:bookmarkStart w:id="33" w:name="_Toc256000017"/>
      <w:r>
        <w:rPr>
          <w:rFonts w:ascii="Calibri" w:eastAsia="Calibri" w:hAnsi="Calibri" w:cs="Calibri"/>
          <w:i w:val="0"/>
          <w:sz w:val="24"/>
        </w:rPr>
        <w:t>instrument/network redundancy (GSRN)</w:t>
      </w:r>
      <w:bookmarkEnd w:id="33"/>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34" w:name="_Security__hardware__software__document_"/>
      <w:bookmarkEnd w:id="34"/>
      <w:bookmarkStart w:id="35" w:name="_Toc256000018"/>
      <w:r>
        <w:rPr>
          <w:rFonts w:ascii="Calibri" w:eastAsia="Calibri" w:hAnsi="Calibri" w:cs="Calibri"/>
          <w:i w:val="0"/>
          <w:sz w:val="24"/>
        </w:rPr>
        <w:t>Security (hardware, software, document, human ressource)</w:t>
      </w:r>
      <w:bookmarkEnd w:id="35"/>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36" w:name="_How_to_identify_Data_Gap__"/>
      <w:bookmarkEnd w:id="36"/>
      <w:bookmarkStart w:id="37" w:name="_Toc256000019"/>
      <w:r>
        <w:rPr>
          <w:rFonts w:ascii="Calibri" w:eastAsia="Calibri" w:hAnsi="Calibri" w:cs="Calibri"/>
          <w:i w:val="0"/>
          <w:sz w:val="28"/>
        </w:rPr>
        <w:t>How to identify Data Gap ?</w:t>
      </w:r>
      <w:bookmarkEnd w:id="3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38" w:name="_Gap_Monitoring___Inventory"/>
      <w:bookmarkEnd w:id="38"/>
      <w:bookmarkStart w:id="39" w:name="_Toc256000020"/>
      <w:r>
        <w:rPr>
          <w:rFonts w:ascii="Calibri" w:eastAsia="Calibri" w:hAnsi="Calibri" w:cs="Calibri"/>
          <w:i w:val="0"/>
          <w:sz w:val="24"/>
        </w:rPr>
        <w:t>Gap Monitoring &amp; Inventory</w:t>
      </w:r>
      <w:bookmarkEnd w:id="39"/>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40" w:name="_Real_Time"/>
      <w:bookmarkEnd w:id="40"/>
      <w:bookmarkStart w:id="41" w:name="_Toc256000021"/>
      <w:r>
        <w:rPr>
          <w:rFonts w:ascii="Calibri" w:eastAsia="Calibri" w:hAnsi="Calibri" w:cs="Calibri"/>
          <w:i w:val="0"/>
          <w:sz w:val="24"/>
        </w:rPr>
        <w:t>Real Time</w:t>
      </w:r>
      <w:bookmarkEnd w:id="41"/>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42" w:name="_Archive___Historical"/>
      <w:bookmarkEnd w:id="42"/>
      <w:bookmarkStart w:id="43" w:name="_Toc256000022"/>
      <w:r>
        <w:rPr>
          <w:rFonts w:ascii="Calibri" w:eastAsia="Calibri" w:hAnsi="Calibri" w:cs="Calibri"/>
          <w:i w:val="0"/>
          <w:sz w:val="24"/>
        </w:rPr>
        <w:t>Archive / Historical</w:t>
      </w:r>
      <w:bookmarkEnd w:id="43"/>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44" w:name="_Cause_of_the_gap__"/>
      <w:bookmarkEnd w:id="44"/>
      <w:bookmarkStart w:id="45" w:name="_Toc256000023"/>
      <w:r>
        <w:rPr>
          <w:rFonts w:ascii="Calibri" w:eastAsia="Calibri" w:hAnsi="Calibri" w:cs="Calibri"/>
          <w:i w:val="0"/>
          <w:sz w:val="24"/>
        </w:rPr>
        <w:t>Cause of the gap ?</w:t>
      </w:r>
      <w:bookmarkEnd w:id="45"/>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46" w:name="_Where_to_find_missing_data"/>
      <w:bookmarkEnd w:id="46"/>
      <w:bookmarkStart w:id="47" w:name="_Toc256000024"/>
      <w:r>
        <w:rPr>
          <w:rFonts w:ascii="Calibri" w:eastAsia="Calibri" w:hAnsi="Calibri" w:cs="Calibri"/>
          <w:i w:val="0"/>
          <w:sz w:val="28"/>
        </w:rPr>
        <w:t>Where to find missing data</w:t>
      </w:r>
      <w:bookmarkEnd w:id="4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48" w:name="_Global_and_Regional_Data_Centers"/>
      <w:bookmarkEnd w:id="48"/>
      <w:bookmarkStart w:id="49" w:name="_Toc256000025"/>
      <w:r>
        <w:rPr>
          <w:rFonts w:ascii="Calibri" w:eastAsia="Calibri" w:hAnsi="Calibri" w:cs="Calibri"/>
          <w:i w:val="0"/>
          <w:sz w:val="24"/>
        </w:rPr>
        <w:t>Global and Regional Data Centers</w:t>
      </w:r>
      <w:bookmarkEnd w:id="49"/>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50" w:name="_NOAA_NCEI"/>
      <w:bookmarkEnd w:id="50"/>
      <w:bookmarkStart w:id="51" w:name="_Toc256000026"/>
      <w:r>
        <w:rPr>
          <w:rFonts w:ascii="Calibri" w:eastAsia="Calibri" w:hAnsi="Calibri" w:cs="Calibri"/>
          <w:i w:val="0"/>
          <w:sz w:val="24"/>
        </w:rPr>
        <w:t>NOAA NCEI</w:t>
      </w:r>
      <w:bookmarkEnd w:id="5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52" w:name="_Lead_Centers___DWD_JMA_etc_"/>
      <w:bookmarkEnd w:id="52"/>
      <w:bookmarkStart w:id="53" w:name="_Toc256000027"/>
      <w:r>
        <w:rPr>
          <w:rFonts w:ascii="Calibri" w:eastAsia="Calibri" w:hAnsi="Calibri" w:cs="Calibri"/>
          <w:i w:val="0"/>
          <w:sz w:val="24"/>
        </w:rPr>
        <w:t>Lead Centers : DWD JMA etc.</w:t>
      </w:r>
      <w:bookmarkEnd w:id="53"/>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54" w:name="_Buoy"/>
      <w:bookmarkEnd w:id="54"/>
      <w:r>
        <w:rPr>
          <w:rFonts w:ascii="Calibri" w:eastAsia="Calibri" w:hAnsi="Calibri" w:cs="Calibri"/>
          <w:i w:val="0"/>
          <w:sz w:val="24"/>
        </w:rPr>
        <w:t>Buoy</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55" w:name="_Marine"/>
      <w:bookmarkEnd w:id="55"/>
      <w:r>
        <w:rPr>
          <w:rFonts w:ascii="Calibri" w:eastAsia="Calibri" w:hAnsi="Calibri" w:cs="Calibri"/>
          <w:i w:val="0"/>
          <w:sz w:val="24"/>
        </w:rPr>
        <w:t>Marine</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56" w:name="_Surface"/>
      <w:bookmarkEnd w:id="56"/>
      <w:r>
        <w:rPr>
          <w:rFonts w:ascii="Calibri" w:eastAsia="Calibri" w:hAnsi="Calibri" w:cs="Calibri"/>
          <w:i w:val="0"/>
          <w:sz w:val="24"/>
        </w:rPr>
        <w:t>Surface</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57" w:name="____"/>
      <w:bookmarkEnd w:id="57"/>
      <w:r>
        <w:rPr>
          <w:rFonts w:ascii="Calibri" w:eastAsia="Calibri" w:hAnsi="Calibri" w:cs="Calibri"/>
          <w:i w:val="0"/>
          <w:sz w:val="24"/>
        </w:rPr>
        <w:t>...</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58" w:name="_ECMWF___Copernicus"/>
      <w:bookmarkEnd w:id="58"/>
      <w:bookmarkStart w:id="59" w:name="_Toc256000028"/>
      <w:r>
        <w:rPr>
          <w:rFonts w:ascii="Calibri" w:eastAsia="Calibri" w:hAnsi="Calibri" w:cs="Calibri"/>
          <w:i w:val="0"/>
          <w:sz w:val="24"/>
        </w:rPr>
        <w:t>ECMWF - Copernicus</w:t>
      </w:r>
      <w:bookmarkEnd w:id="59"/>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60" w:name="_RCCs"/>
      <w:bookmarkEnd w:id="60"/>
      <w:bookmarkStart w:id="61" w:name="_Toc256000029"/>
      <w:r>
        <w:rPr>
          <w:rFonts w:ascii="Calibri" w:eastAsia="Calibri" w:hAnsi="Calibri" w:cs="Calibri"/>
          <w:i w:val="0"/>
          <w:sz w:val="24"/>
        </w:rPr>
        <w:t>RCCs</w:t>
      </w:r>
      <w:bookmarkEnd w:id="6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62" w:name="_Universities"/>
      <w:bookmarkEnd w:id="62"/>
      <w:bookmarkStart w:id="63" w:name="_Toc256000030"/>
      <w:r>
        <w:rPr>
          <w:rFonts w:ascii="Calibri" w:eastAsia="Calibri" w:hAnsi="Calibri" w:cs="Calibri"/>
          <w:i w:val="0"/>
          <w:sz w:val="24"/>
        </w:rPr>
        <w:t>Universities</w:t>
      </w:r>
      <w:bookmarkEnd w:id="6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64" w:name="_NMHSs"/>
      <w:bookmarkEnd w:id="64"/>
      <w:bookmarkStart w:id="65" w:name="_Toc256000031"/>
      <w:r>
        <w:rPr>
          <w:rFonts w:ascii="Calibri" w:eastAsia="Calibri" w:hAnsi="Calibri" w:cs="Calibri"/>
          <w:i w:val="0"/>
          <w:sz w:val="24"/>
        </w:rPr>
        <w:t>NMHSs</w:t>
      </w:r>
      <w:bookmarkEnd w:id="65"/>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66" w:name="_____2"/>
      <w:bookmarkEnd w:id="66"/>
      <w:bookmarkStart w:id="67" w:name="_Toc256000032"/>
      <w:r>
        <w:rPr>
          <w:rFonts w:ascii="Calibri" w:eastAsia="Calibri" w:hAnsi="Calibri" w:cs="Calibri"/>
          <w:i w:val="0"/>
          <w:sz w:val="24"/>
        </w:rPr>
        <w:t>...</w:t>
      </w:r>
      <w:bookmarkEnd w:id="6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68" w:name="_Others"/>
      <w:bookmarkEnd w:id="68"/>
      <w:bookmarkStart w:id="69" w:name="_Toc256000033"/>
      <w:r>
        <w:rPr>
          <w:rFonts w:ascii="Calibri" w:eastAsia="Calibri" w:hAnsi="Calibri" w:cs="Calibri"/>
          <w:i w:val="0"/>
          <w:sz w:val="24"/>
        </w:rPr>
        <w:t>Others</w:t>
      </w:r>
      <w:bookmarkEnd w:id="69"/>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70" w:name="_ACRE"/>
      <w:bookmarkEnd w:id="70"/>
      <w:bookmarkStart w:id="71" w:name="_Toc256000034"/>
      <w:r>
        <w:rPr>
          <w:rFonts w:ascii="Calibri" w:eastAsia="Calibri" w:hAnsi="Calibri" w:cs="Calibri"/>
          <w:i w:val="0"/>
          <w:sz w:val="24"/>
        </w:rPr>
        <w:t>ACRE</w:t>
      </w:r>
      <w:bookmarkEnd w:id="7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72" w:name="_____3"/>
      <w:bookmarkEnd w:id="72"/>
      <w:bookmarkStart w:id="73" w:name="_Toc256000035"/>
      <w:r>
        <w:rPr>
          <w:rFonts w:ascii="Calibri" w:eastAsia="Calibri" w:hAnsi="Calibri" w:cs="Calibri"/>
          <w:i w:val="0"/>
          <w:sz w:val="24"/>
        </w:rPr>
        <w:t>...</w:t>
      </w:r>
      <w:bookmarkEnd w:id="73"/>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74" w:name="_Document"/>
      <w:bookmarkEnd w:id="74"/>
      <w:bookmarkStart w:id="75" w:name="_Toc256000036"/>
      <w:r>
        <w:rPr>
          <w:rFonts w:ascii="Calibri" w:eastAsia="Calibri" w:hAnsi="Calibri" w:cs="Calibri"/>
          <w:i w:val="0"/>
          <w:sz w:val="24"/>
        </w:rPr>
        <w:t>Document</w:t>
      </w:r>
      <w:bookmarkEnd w:id="75"/>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76" w:name="_Data_Rescue"/>
      <w:bookmarkEnd w:id="76"/>
      <w:bookmarkStart w:id="77" w:name="_Toc256000037"/>
      <w:r>
        <w:rPr>
          <w:rFonts w:ascii="Calibri" w:eastAsia="Calibri" w:hAnsi="Calibri" w:cs="Calibri"/>
          <w:i w:val="0"/>
          <w:sz w:val="24"/>
        </w:rPr>
        <w:t>Data Rescue</w:t>
      </w:r>
      <w:bookmarkEnd w:id="77"/>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78" w:name="_WMO"/>
      <w:bookmarkEnd w:id="78"/>
      <w:r>
        <w:rPr>
          <w:rFonts w:ascii="Calibri" w:eastAsia="Calibri" w:hAnsi="Calibri" w:cs="Calibri"/>
          <w:i w:val="0"/>
          <w:sz w:val="24"/>
        </w:rPr>
        <w:t>WMO</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79" w:name="_I_Dare_portal"/>
      <w:bookmarkEnd w:id="79"/>
      <w:r>
        <w:rPr>
          <w:rFonts w:ascii="Calibri" w:eastAsia="Calibri" w:hAnsi="Calibri" w:cs="Calibri"/>
          <w:i w:val="0"/>
          <w:sz w:val="24"/>
        </w:rPr>
        <w:t>I-Dare portal</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80" w:name="_____4"/>
      <w:bookmarkEnd w:id="80"/>
      <w:r>
        <w:rPr>
          <w:rFonts w:ascii="Calibri" w:eastAsia="Calibri" w:hAnsi="Calibri" w:cs="Calibri"/>
          <w:i w:val="0"/>
          <w:sz w:val="24"/>
        </w:rPr>
        <w:t>...</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81" w:name="_Copernicus"/>
      <w:bookmarkEnd w:id="81"/>
      <w:r>
        <w:rPr>
          <w:rFonts w:ascii="Calibri" w:eastAsia="Calibri" w:hAnsi="Calibri" w:cs="Calibri"/>
          <w:i w:val="0"/>
          <w:sz w:val="24"/>
        </w:rPr>
        <w:t>Copernicus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82" w:name="_Data_Rescue_Portal"/>
      <w:bookmarkEnd w:id="82"/>
      <w:r>
        <w:rPr>
          <w:rFonts w:ascii="Calibri" w:eastAsia="Calibri" w:hAnsi="Calibri" w:cs="Calibri"/>
          <w:i w:val="0"/>
          <w:sz w:val="24"/>
        </w:rPr>
        <w:t>Data Rescue Portal</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83" w:name="_____5"/>
      <w:bookmarkEnd w:id="83"/>
      <w:r>
        <w:rPr>
          <w:rFonts w:ascii="Calibri" w:eastAsia="Calibri" w:hAnsi="Calibri" w:cs="Calibri"/>
          <w:i w:val="0"/>
          <w:sz w:val="24"/>
        </w:rPr>
        <w:t>...</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84" w:name="_____6"/>
      <w:bookmarkEnd w:id="84"/>
      <w:r>
        <w:rPr>
          <w:rFonts w:ascii="Calibri" w:eastAsia="Calibri" w:hAnsi="Calibri" w:cs="Calibri"/>
          <w:i w:val="0"/>
          <w:sz w:val="24"/>
        </w:rPr>
        <w:t>...</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85" w:name="_GCOS"/>
      <w:bookmarkEnd w:id="85"/>
      <w:bookmarkStart w:id="86" w:name="_Toc256000038"/>
      <w:r>
        <w:rPr>
          <w:rFonts w:ascii="Calibri" w:eastAsia="Calibri" w:hAnsi="Calibri" w:cs="Calibri"/>
          <w:i w:val="0"/>
          <w:sz w:val="24"/>
        </w:rPr>
        <w:t>GCOS</w:t>
      </w:r>
      <w:bookmarkEnd w:id="86"/>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87" w:name="_The_2022_GCOS_Implementation_Plan_"/>
      <w:bookmarkEnd w:id="87"/>
      <w:r>
        <w:rPr>
          <w:rFonts w:ascii="Calibri" w:eastAsia="Calibri" w:hAnsi="Calibri" w:cs="Calibri"/>
          <w:i w:val="0"/>
          <w:sz w:val="24"/>
        </w:rPr>
        <w:t xml:space="preserve">The 2022 GCOS Implementation Plan </w:t>
      </w:r>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88" w:name="_What_to_do__"/>
      <w:bookmarkEnd w:id="88"/>
      <w:bookmarkStart w:id="89" w:name="_Toc256000039"/>
      <w:r>
        <w:rPr>
          <w:rFonts w:ascii="Calibri" w:eastAsia="Calibri" w:hAnsi="Calibri" w:cs="Calibri"/>
          <w:i w:val="0"/>
          <w:sz w:val="28"/>
        </w:rPr>
        <w:t>What to do ?</w:t>
      </w:r>
      <w:bookmarkEnd w:id="89"/>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90" w:name="_William"/>
      <w:bookmarkEnd w:id="90"/>
      <w:bookmarkStart w:id="91" w:name="_Toc256000040"/>
      <w:r>
        <w:rPr>
          <w:rFonts w:ascii="Calibri" w:eastAsia="Calibri" w:hAnsi="Calibri" w:cs="Calibri"/>
          <w:i w:val="0"/>
          <w:sz w:val="24"/>
        </w:rPr>
        <w:t>William</w:t>
      </w:r>
      <w:bookmarkEnd w:id="9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92" w:name="__a_clear_statement_of_what_the_issue_is"/>
      <w:bookmarkEnd w:id="92"/>
      <w:r>
        <w:rPr>
          <w:rFonts w:ascii="Calibri" w:eastAsia="Calibri" w:hAnsi="Calibri" w:cs="Calibri"/>
          <w:i w:val="0"/>
          <w:sz w:val="24"/>
        </w:rPr>
        <w:t xml:space="preserve"> </w:t>
      </w:r>
      <w:bookmarkStart w:id="93" w:name="_Toc256000041"/>
      <w:r>
        <w:rPr>
          <w:rFonts w:ascii="Calibri" w:eastAsia="Calibri" w:hAnsi="Calibri" w:cs="Calibri"/>
          <w:i w:val="0"/>
          <w:sz w:val="24"/>
        </w:rPr>
        <w:t>a clear statement of what the issue is, and why it needs to be addressed;</w:t>
      </w:r>
      <w:bookmarkEnd w:id="9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94" w:name="__scope__at_this_stage_I_d_confine_it_to"/>
      <w:bookmarkEnd w:id="94"/>
      <w:r>
        <w:rPr>
          <w:rFonts w:ascii="Calibri" w:eastAsia="Calibri" w:hAnsi="Calibri" w:cs="Calibri"/>
          <w:i w:val="0"/>
          <w:sz w:val="24"/>
        </w:rPr>
        <w:t xml:space="preserve"> </w:t>
      </w:r>
      <w:bookmarkStart w:id="95" w:name="_Toc256000042"/>
      <w:r>
        <w:rPr>
          <w:rFonts w:ascii="Calibri" w:eastAsia="Calibri" w:hAnsi="Calibri" w:cs="Calibri"/>
          <w:i w:val="0"/>
          <w:sz w:val="24"/>
        </w:rPr>
        <w:t>scope: at this stage I'd confine it to short to medium-term climate time-series (days up to a couple of months);</w:t>
      </w:r>
      <w:bookmarkEnd w:id="95"/>
      <w:r>
        <w:rPr>
          <w:rFonts w:ascii="Calibri" w:eastAsia="Calibri" w:hAnsi="Calibri" w:cs="Calibri"/>
          <w:i w:val="0"/>
          <w:sz w:val="24"/>
        </w:rPr>
        <w:t xml:space="preserve"> </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96" w:name="__a_clear_statement_of_the_deliverable_s"/>
      <w:bookmarkEnd w:id="96"/>
      <w:r>
        <w:rPr>
          <w:rFonts w:ascii="Calibri" w:eastAsia="Calibri" w:hAnsi="Calibri" w:cs="Calibri"/>
          <w:i w:val="0"/>
          <w:sz w:val="24"/>
        </w:rPr>
        <w:t xml:space="preserve"> </w:t>
      </w:r>
      <w:bookmarkStart w:id="97" w:name="_Toc256000043"/>
      <w:r>
        <w:rPr>
          <w:rFonts w:ascii="Calibri" w:eastAsia="Calibri" w:hAnsi="Calibri" w:cs="Calibri"/>
          <w:i w:val="0"/>
          <w:sz w:val="24"/>
        </w:rPr>
        <w:t>a clear statement of the deliverable(s), such as a recommended method (or methods), backed by an extensive literature review;</w:t>
      </w:r>
      <w:bookmarkEnd w:id="97"/>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98" w:name="__a_review_process__including_by_WMO_Mem"/>
      <w:bookmarkEnd w:id="98"/>
      <w:r>
        <w:rPr>
          <w:rFonts w:ascii="Calibri" w:eastAsia="Calibri" w:hAnsi="Calibri" w:cs="Calibri"/>
          <w:i w:val="0"/>
          <w:sz w:val="24"/>
        </w:rPr>
        <w:t xml:space="preserve"> </w:t>
      </w:r>
      <w:bookmarkStart w:id="99" w:name="_Toc256000044"/>
      <w:r>
        <w:rPr>
          <w:rFonts w:ascii="Calibri" w:eastAsia="Calibri" w:hAnsi="Calibri" w:cs="Calibri"/>
          <w:i w:val="0"/>
          <w:sz w:val="24"/>
        </w:rPr>
        <w:t>a review process, including by WMO Members.</w:t>
      </w:r>
      <w:bookmarkEnd w:id="99"/>
      <w:r>
        <w:rPr>
          <w:rFonts w:ascii="Calibri" w:eastAsia="Calibri" w:hAnsi="Calibri" w:cs="Calibri"/>
          <w:i w:val="0"/>
          <w:sz w:val="24"/>
        </w:rPr>
        <w:t xml:space="preserve"> </w:t>
      </w:r>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100" w:name="_state_of_the_art_on_technics____infilli"/>
      <w:bookmarkEnd w:id="100"/>
      <w:bookmarkStart w:id="101" w:name="_Toc256000045"/>
      <w:r>
        <w:rPr>
          <w:rFonts w:ascii="Calibri" w:eastAsia="Calibri" w:hAnsi="Calibri" w:cs="Calibri"/>
          <w:i w:val="0"/>
          <w:sz w:val="28"/>
        </w:rPr>
        <w:t xml:space="preserve">state-of-the-art on technics </w:t>
      </w:r>
      <w:r>
        <w:rPr>
          <w:rFonts w:ascii="Calibri" w:eastAsia="Calibri" w:hAnsi="Calibri" w:cs="Calibri"/>
          <w:i w:val="0"/>
          <w:sz w:val="28"/>
        </w:rPr>
        <w:br/>
      </w:r>
      <w:r>
        <w:rPr>
          <w:rFonts w:ascii="Calibri" w:eastAsia="Calibri" w:hAnsi="Calibri" w:cs="Calibri"/>
          <w:i w:val="0"/>
          <w:sz w:val="28"/>
        </w:rPr>
        <w:t>(infilling and disagregation)</w:t>
      </w:r>
      <w:bookmarkEnd w:id="101"/>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102" w:name="_Data_computation_with_missing_Data"/>
      <w:bookmarkEnd w:id="102"/>
      <w:bookmarkStart w:id="103" w:name="_Toc256000046"/>
      <w:r>
        <w:rPr>
          <w:rFonts w:ascii="Calibri" w:eastAsia="Calibri" w:hAnsi="Calibri" w:cs="Calibri"/>
          <w:i w:val="0"/>
          <w:sz w:val="24"/>
        </w:rPr>
        <w:t>Data computation with missing Data</w:t>
      </w:r>
      <w:bookmarkEnd w:id="10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04" w:name="_WMO_computing_rules_with_missing_data"/>
      <w:bookmarkEnd w:id="104"/>
      <w:bookmarkStart w:id="105" w:name="_Toc256000047"/>
      <w:r>
        <w:rPr>
          <w:rFonts w:ascii="Calibri" w:eastAsia="Calibri" w:hAnsi="Calibri" w:cs="Calibri"/>
          <w:i w:val="0"/>
          <w:sz w:val="24"/>
        </w:rPr>
        <w:t>WMO computing rules with missing data</w:t>
      </w:r>
      <w:bookmarkEnd w:id="105"/>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06" w:name="_Normals"/>
      <w:bookmarkEnd w:id="106"/>
      <w:r>
        <w:rPr>
          <w:rFonts w:ascii="Calibri" w:eastAsia="Calibri" w:hAnsi="Calibri" w:cs="Calibri"/>
          <w:i w:val="0"/>
          <w:sz w:val="24"/>
        </w:rPr>
        <w:t>Normals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07" w:name="_Mean"/>
      <w:bookmarkEnd w:id="107"/>
      <w:r>
        <w:rPr>
          <w:rFonts w:ascii="Calibri" w:eastAsia="Calibri" w:hAnsi="Calibri" w:cs="Calibri"/>
          <w:i w:val="0"/>
          <w:sz w:val="24"/>
        </w:rPr>
        <w:t>Mean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08" w:name="_WMO_No__1203__2017__No_more_than_6_mont"/>
      <w:bookmarkEnd w:id="108"/>
      <w:r>
        <w:rPr>
          <w:rFonts w:ascii="Calibri" w:eastAsia="Calibri" w:hAnsi="Calibri" w:cs="Calibri"/>
          <w:i w:val="0"/>
          <w:sz w:val="24"/>
        </w:rPr>
        <w:t>WMO-No. 1203, 2017</w:t>
      </w:r>
      <w:r>
        <w:rPr>
          <w:rFonts w:ascii="Calibri" w:eastAsia="Calibri" w:hAnsi="Calibri" w:cs="Calibri"/>
          <w:i w:val="0"/>
          <w:sz w:val="24"/>
        </w:rPr>
        <w:br/>
      </w:r>
      <w:r>
        <w:rPr>
          <w:rFonts w:ascii="Calibri" w:eastAsia="Calibri" w:hAnsi="Calibri" w:cs="Calibri"/>
          <w:i w:val="0"/>
          <w:sz w:val="24"/>
        </w:rPr>
        <w:t>No more than 6 months missing over the 30 years (at least 80 % of the years)</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09" w:name="_WMO_No__100__2018__No_more_than_6_month"/>
      <w:bookmarkEnd w:id="109"/>
      <w:r>
        <w:rPr>
          <w:rFonts w:ascii="Calibri" w:eastAsia="Calibri" w:hAnsi="Calibri" w:cs="Calibri"/>
          <w:i w:val="0"/>
          <w:sz w:val="24"/>
        </w:rPr>
        <w:t>WMO-No. 100, 2018</w:t>
      </w:r>
      <w:r>
        <w:rPr>
          <w:rFonts w:ascii="Calibri" w:eastAsia="Calibri" w:hAnsi="Calibri" w:cs="Calibri"/>
          <w:i w:val="0"/>
          <w:sz w:val="24"/>
        </w:rPr>
        <w:br/>
      </w:r>
      <w:r>
        <w:rPr>
          <w:rFonts w:ascii="Calibri" w:eastAsia="Calibri" w:hAnsi="Calibri" w:cs="Calibri"/>
          <w:i w:val="0"/>
          <w:sz w:val="24"/>
        </w:rPr>
        <w:t>No more than 6 months missing over the 30 years (at least 80 % of the years)</w:t>
      </w:r>
      <w:r>
        <w:rPr>
          <w:rFonts w:ascii="Calibri" w:eastAsia="Calibri" w:hAnsi="Calibri" w:cs="Calibri"/>
          <w:i w:val="0"/>
          <w:sz w:val="24"/>
        </w:rPr>
        <w:br/>
      </w:r>
      <w:r>
        <w:rPr>
          <w:rFonts w:ascii="Calibri" w:eastAsia="Calibri" w:hAnsi="Calibri" w:cs="Calibri"/>
          <w:i w:val="0"/>
          <w:sz w:val="24"/>
        </w:rPr>
        <w:t>+</w:t>
      </w:r>
      <w:r>
        <w:rPr>
          <w:rFonts w:ascii="Calibri" w:eastAsia="Calibri" w:hAnsi="Calibri" w:cs="Calibri"/>
          <w:i w:val="0"/>
          <w:sz w:val="24"/>
        </w:rPr>
        <w:br/>
      </w:r>
      <w:r>
        <w:rPr>
          <w:rFonts w:ascii="Calibri" w:eastAsia="Calibri" w:hAnsi="Calibri" w:cs="Calibri"/>
          <w:i w:val="0"/>
          <w:sz w:val="24"/>
        </w:rPr>
        <w:t>No more than 3 consecutive missing months over the 30 years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10" w:name="_Monthly"/>
      <w:bookmarkEnd w:id="110"/>
      <w:r>
        <w:rPr>
          <w:rFonts w:ascii="Calibri" w:eastAsia="Calibri" w:hAnsi="Calibri" w:cs="Calibri"/>
          <w:i w:val="0"/>
          <w:sz w:val="24"/>
        </w:rPr>
        <w:t>Monthly</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11" w:name="_Mean_2"/>
      <w:bookmarkEnd w:id="111"/>
      <w:r>
        <w:rPr>
          <w:rFonts w:ascii="Calibri" w:eastAsia="Calibri" w:hAnsi="Calibri" w:cs="Calibri"/>
          <w:i w:val="0"/>
          <w:sz w:val="24"/>
        </w:rPr>
        <w:t>Mean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2" w:name="_WMO_No__1203__2017____it_is_therefore_r"/>
      <w:bookmarkEnd w:id="112"/>
      <w:r>
        <w:rPr>
          <w:rFonts w:ascii="Calibri" w:eastAsia="Calibri" w:hAnsi="Calibri" w:cs="Calibri"/>
          <w:i w:val="0"/>
          <w:sz w:val="24"/>
        </w:rPr>
        <w:t xml:space="preserve">WMO-No. 1203, 2017 </w:t>
      </w:r>
      <w:r>
        <w:rPr>
          <w:rFonts w:ascii="Calibri" w:eastAsia="Calibri" w:hAnsi="Calibri" w:cs="Calibri"/>
          <w:i w:val="0"/>
          <w:sz w:val="24"/>
        </w:rPr>
        <w:br/>
      </w:r>
      <w:r>
        <w:rPr>
          <w:rFonts w:ascii="Calibri" w:eastAsia="Calibri" w:hAnsi="Calibri" w:cs="Calibri"/>
          <w:i w:val="0"/>
          <w:sz w:val="24"/>
        </w:rPr>
        <w:t xml:space="preserve"> it is therefore recommended that, </w:t>
      </w:r>
      <w:r>
        <w:rPr>
          <w:rFonts w:ascii="Calibri" w:eastAsia="Calibri" w:hAnsi="Calibri" w:cs="Calibri"/>
          <w:i w:val="0"/>
          <w:sz w:val="24"/>
        </w:rPr>
        <w:br/>
      </w:r>
      <w:r>
        <w:rPr>
          <w:rFonts w:ascii="Calibri" w:eastAsia="Calibri" w:hAnsi="Calibri" w:cs="Calibri"/>
          <w:i w:val="0"/>
          <w:sz w:val="24"/>
        </w:rPr>
        <w:t>where a monthly value is the mean of that month’s daily values, it should not be calculated if either of the following criteria are satisfied:</w:t>
      </w:r>
      <w:r>
        <w:rPr>
          <w:rFonts w:ascii="Calibri" w:eastAsia="Calibri" w:hAnsi="Calibri" w:cs="Calibri"/>
          <w:i w:val="0"/>
          <w:sz w:val="24"/>
        </w:rPr>
        <w:br/>
      </w:r>
      <w:r>
        <w:rPr>
          <w:rFonts w:ascii="Calibri" w:eastAsia="Calibri" w:hAnsi="Calibri" w:cs="Calibri"/>
          <w:i w:val="0"/>
          <w:sz w:val="24"/>
        </w:rPr>
        <w:t>– Observations are missing for 11 or more days during the month;</w:t>
      </w:r>
      <w:r>
        <w:rPr>
          <w:rFonts w:ascii="Calibri" w:eastAsia="Calibri" w:hAnsi="Calibri" w:cs="Calibri"/>
          <w:i w:val="0"/>
          <w:sz w:val="24"/>
        </w:rPr>
        <w:br/>
      </w:r>
      <w:r>
        <w:rPr>
          <w:rFonts w:ascii="Calibri" w:eastAsia="Calibri" w:hAnsi="Calibri" w:cs="Calibri"/>
          <w:i w:val="0"/>
          <w:sz w:val="24"/>
        </w:rPr>
        <w:t>– Observations are missing for a period of 5 or more consecutive days during the month.</w:t>
      </w:r>
      <w:r>
        <w:rPr>
          <w:rFonts w:ascii="Calibri" w:eastAsia="Calibri" w:hAnsi="Calibri" w:cs="Calibri"/>
          <w:i w:val="0"/>
          <w:sz w:val="24"/>
        </w:rPr>
        <w:br/>
      </w:r>
      <w:r>
        <w:rPr>
          <w:rFonts w:ascii="Calibri" w:eastAsia="Calibri" w:hAnsi="Calibri" w:cs="Calibri"/>
          <w:i w:val="0"/>
          <w:sz w:val="24"/>
        </w:rPr>
        <w:t>However, it should be noted that countries which decided in the past to follow the 5/3 rule (accepting only 5 days of missing observations per month and not more than 3 consecutive missing days as per Calculation of Monthly and Annual 30-year Standard Normals (WMO, 1989)), or other missing data criteria that are stricter than those above, may wish to continue applying these stricter rules to ensure consistency of their national climate record. (In principle, this note applies also to the below paragraphs of section 4.4.1.</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3" w:name="_WMO_No_100__2023__No_more_recommendatio"/>
      <w:bookmarkEnd w:id="113"/>
      <w:r>
        <w:rPr>
          <w:rFonts w:ascii="Calibri" w:eastAsia="Calibri" w:hAnsi="Calibri" w:cs="Calibri"/>
          <w:i w:val="0"/>
          <w:sz w:val="24"/>
        </w:rPr>
        <w:t>WMO-No 100, 2023</w:t>
      </w:r>
      <w:r>
        <w:rPr>
          <w:rFonts w:ascii="Calibri" w:eastAsia="Calibri" w:hAnsi="Calibri" w:cs="Calibri"/>
          <w:i w:val="0"/>
          <w:sz w:val="24"/>
        </w:rPr>
        <w:br/>
      </w:r>
      <w:r>
        <w:rPr>
          <w:rFonts w:ascii="Calibri" w:eastAsia="Calibri" w:hAnsi="Calibri" w:cs="Calibri"/>
          <w:i w:val="0"/>
          <w:sz w:val="24"/>
        </w:rPr>
        <w:t>No more recommendation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4" w:name="_WMO_No_100__2018__It_is_recommended_tha"/>
      <w:bookmarkEnd w:id="114"/>
      <w:r>
        <w:rPr>
          <w:rFonts w:ascii="Calibri" w:eastAsia="Calibri" w:hAnsi="Calibri" w:cs="Calibri"/>
          <w:i w:val="0"/>
          <w:sz w:val="24"/>
        </w:rPr>
        <w:t>WMO-No 100, 2018</w:t>
      </w:r>
      <w:r>
        <w:rPr>
          <w:rFonts w:ascii="Calibri" w:eastAsia="Calibri" w:hAnsi="Calibri" w:cs="Calibri"/>
          <w:i w:val="0"/>
          <w:sz w:val="24"/>
        </w:rPr>
        <w:br/>
      </w:r>
      <w:r>
        <w:rPr>
          <w:rFonts w:ascii="Calibri" w:eastAsia="Calibri" w:hAnsi="Calibri" w:cs="Calibri"/>
          <w:i w:val="0"/>
          <w:sz w:val="24"/>
        </w:rPr>
        <w:t>It is recommended that a monthly value should not be calculated if more than ten daily values or five or more consecutive daily values are missing.</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5" w:name="_WMO_TD_No_1188__Handbook_on_CLIMAT_and_"/>
      <w:bookmarkEnd w:id="115"/>
      <w:r>
        <w:rPr>
          <w:rFonts w:ascii="Calibri" w:eastAsia="Calibri" w:hAnsi="Calibri" w:cs="Calibri"/>
          <w:i w:val="0"/>
          <w:sz w:val="24"/>
        </w:rPr>
        <w:t>WMO-TD-No 1188 (Handbook on CLIMAT and CLIMAT TEMP Reporting), 2009</w:t>
      </w:r>
      <w:r>
        <w:rPr>
          <w:rFonts w:ascii="Calibri" w:eastAsia="Calibri" w:hAnsi="Calibri" w:cs="Calibri"/>
          <w:i w:val="0"/>
          <w:sz w:val="24"/>
        </w:rPr>
        <w:br/>
      </w:r>
      <w:r>
        <w:rPr>
          <w:rFonts w:ascii="Calibri" w:eastAsia="Calibri" w:hAnsi="Calibri" w:cs="Calibri"/>
          <w:i w:val="0"/>
          <w:sz w:val="24"/>
        </w:rPr>
        <w:t>If observations on more than ten days are missing, or if there is a period of five consecutive days without any observations, the symbolic letters for the respective parameter shall be encoded as slashes (“/”).</w:t>
      </w:r>
      <w:r>
        <w:rPr>
          <w:rFonts w:ascii="Calibri" w:eastAsia="Calibri" w:hAnsi="Calibri" w:cs="Calibri"/>
          <w:i w:val="0"/>
          <w:sz w:val="24"/>
        </w:rPr>
        <w:br/>
      </w:r>
      <w:r>
        <w:rPr>
          <w:rFonts w:ascii="Calibri" w:eastAsia="Calibri" w:hAnsi="Calibri" w:cs="Calibri"/>
          <w:i w:val="0"/>
          <w:sz w:val="24"/>
        </w:rPr>
        <w:t>It is, though, common practice at many national meteorological services (USA, Russia, …) to define three days as an acceptable limit of missing days from the record for a parameter during a month for the majority of the parameters included in CLIMAT Reports, and zero days for parameters such as R1 (total precipitation or snow water equivalent for the month) and S1 (total sunshine duration for the month) to avoid possible significant observational errors for monthly values.</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6" w:name="_WMO_TD_No__341__Calculation_of_monthly_"/>
      <w:bookmarkEnd w:id="116"/>
      <w:r>
        <w:rPr>
          <w:rFonts w:ascii="Calibri" w:eastAsia="Calibri" w:hAnsi="Calibri" w:cs="Calibri"/>
          <w:i w:val="0"/>
          <w:sz w:val="24"/>
        </w:rPr>
        <w:t>WMO-TD-No. 341</w:t>
      </w:r>
      <w:r>
        <w:rPr>
          <w:rFonts w:ascii="Calibri" w:eastAsia="Calibri" w:hAnsi="Calibri" w:cs="Calibri"/>
          <w:i w:val="0"/>
          <w:sz w:val="24"/>
        </w:rPr>
        <w:br/>
      </w:r>
      <w:r>
        <w:rPr>
          <w:rFonts w:ascii="Calibri" w:eastAsia="Calibri" w:hAnsi="Calibri" w:cs="Calibri"/>
          <w:i w:val="0"/>
          <w:sz w:val="24"/>
        </w:rPr>
        <w:t>Calculation of monthly and annual 30-year standard normals</w:t>
      </w:r>
      <w:r>
        <w:rPr>
          <w:rFonts w:ascii="Calibri" w:eastAsia="Calibri" w:hAnsi="Calibri" w:cs="Calibri"/>
          <w:i w:val="0"/>
          <w:sz w:val="24"/>
        </w:rPr>
        <w:br/>
      </w:r>
      <w:r>
        <w:rPr>
          <w:rFonts w:ascii="Calibri" w:eastAsia="Calibri" w:hAnsi="Calibri" w:cs="Calibri"/>
          <w:i w:val="0"/>
          <w:sz w:val="24"/>
        </w:rPr>
        <w:t>When arithmetic means are to be calculated for each month of each year from daily data the following rule (hereafter referred to as the "3/5 rule") applies. If more than 3 consecutive daily values are missing or more than 5 daily values in total in a given month are missing, the monthly mean should not be computed and the year-month mean should be considered as missing.</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117" w:name="_a__Precipitation_Total_Totals_shall_be_"/>
      <w:bookmarkEnd w:id="117"/>
      <w:r>
        <w:rPr>
          <w:rFonts w:ascii="Calibri" w:eastAsia="Calibri" w:hAnsi="Calibri" w:cs="Calibri"/>
          <w:i w:val="0"/>
          <w:sz w:val="24"/>
        </w:rPr>
        <w:t>a. Precipitation Total—Totals shall be calculated for each</w:t>
      </w:r>
      <w:r>
        <w:rPr>
          <w:rFonts w:ascii="Calibri" w:eastAsia="Calibri" w:hAnsi="Calibri" w:cs="Calibri"/>
          <w:i w:val="0"/>
          <w:sz w:val="24"/>
        </w:rPr>
        <w:br/>
      </w:r>
      <w:r>
        <w:rPr>
          <w:rFonts w:ascii="Calibri" w:eastAsia="Calibri" w:hAnsi="Calibri" w:cs="Calibri"/>
          <w:i w:val="0"/>
          <w:sz w:val="24"/>
        </w:rPr>
        <w:t>month of each year from daily data. Monthly totals should be</w:t>
      </w:r>
      <w:r>
        <w:rPr>
          <w:rFonts w:ascii="Calibri" w:eastAsia="Calibri" w:hAnsi="Calibri" w:cs="Calibri"/>
          <w:i w:val="0"/>
          <w:sz w:val="24"/>
        </w:rPr>
        <w:br/>
      </w:r>
      <w:r>
        <w:rPr>
          <w:rFonts w:ascii="Calibri" w:eastAsia="Calibri" w:hAnsi="Calibri" w:cs="Calibri"/>
          <w:i w:val="0"/>
          <w:sz w:val="24"/>
        </w:rPr>
        <w:t>based on a full month's data. However, accumulated amounts</w:t>
      </w:r>
      <w:r>
        <w:rPr>
          <w:rFonts w:ascii="Calibri" w:eastAsia="Calibri" w:hAnsi="Calibri" w:cs="Calibri"/>
          <w:i w:val="0"/>
          <w:sz w:val="24"/>
        </w:rPr>
        <w:br/>
      </w:r>
      <w:r>
        <w:rPr>
          <w:rFonts w:ascii="Calibri" w:eastAsia="Calibri" w:hAnsi="Calibri" w:cs="Calibri"/>
          <w:i w:val="0"/>
          <w:sz w:val="24"/>
        </w:rPr>
        <w:t>during the month are acceptable in lieu of individual daily</w:t>
      </w:r>
      <w:r>
        <w:rPr>
          <w:rFonts w:ascii="Calibri" w:eastAsia="Calibri" w:hAnsi="Calibri" w:cs="Calibri"/>
          <w:i w:val="0"/>
          <w:sz w:val="24"/>
        </w:rPr>
        <w:br/>
      </w:r>
      <w:r>
        <w:rPr>
          <w:rFonts w:ascii="Calibri" w:eastAsia="Calibri" w:hAnsi="Calibri" w:cs="Calibri"/>
          <w:i w:val="0"/>
          <w:sz w:val="24"/>
        </w:rPr>
        <w:t>totals provided that each accumulation is for 3 or less</w:t>
      </w:r>
      <w:r>
        <w:rPr>
          <w:rFonts w:ascii="Calibri" w:eastAsia="Calibri" w:hAnsi="Calibri" w:cs="Calibri"/>
          <w:i w:val="0"/>
          <w:sz w:val="24"/>
        </w:rPr>
        <w:br/>
      </w:r>
      <w:r>
        <w:rPr>
          <w:rFonts w:ascii="Calibri" w:eastAsia="Calibri" w:hAnsi="Calibri" w:cs="Calibri"/>
          <w:i w:val="0"/>
          <w:sz w:val="24"/>
        </w:rPr>
        <w:t>days. If accumulated data are used, the monthly total should</w:t>
      </w:r>
      <w:r>
        <w:rPr>
          <w:rFonts w:ascii="Calibri" w:eastAsia="Calibri" w:hAnsi="Calibri" w:cs="Calibri"/>
          <w:i w:val="0"/>
          <w:sz w:val="24"/>
        </w:rPr>
        <w:br/>
      </w:r>
      <w:r>
        <w:rPr>
          <w:rFonts w:ascii="Calibri" w:eastAsia="Calibri" w:hAnsi="Calibri" w:cs="Calibri"/>
          <w:i w:val="0"/>
          <w:sz w:val="24"/>
        </w:rPr>
        <w:t>be identified with an "accumulation" indicator. If any daily</w:t>
      </w:r>
      <w:r>
        <w:rPr>
          <w:rFonts w:ascii="Calibri" w:eastAsia="Calibri" w:hAnsi="Calibri" w:cs="Calibri"/>
          <w:i w:val="0"/>
          <w:sz w:val="24"/>
        </w:rPr>
        <w:br/>
      </w:r>
      <w:r>
        <w:rPr>
          <w:rFonts w:ascii="Calibri" w:eastAsia="Calibri" w:hAnsi="Calibri" w:cs="Calibri"/>
          <w:i w:val="0"/>
          <w:sz w:val="24"/>
        </w:rPr>
        <w:t>totals are missing and the corresponding accumulated totals</w:t>
      </w:r>
      <w:r>
        <w:rPr>
          <w:rFonts w:ascii="Calibri" w:eastAsia="Calibri" w:hAnsi="Calibri" w:cs="Calibri"/>
          <w:i w:val="0"/>
          <w:sz w:val="24"/>
        </w:rPr>
        <w:br/>
      </w:r>
      <w:r>
        <w:rPr>
          <w:rFonts w:ascii="Calibri" w:eastAsia="Calibri" w:hAnsi="Calibri" w:cs="Calibri"/>
          <w:i w:val="0"/>
          <w:sz w:val="24"/>
        </w:rPr>
        <w:t>are also missing, the monthly total should not be computed</w:t>
      </w:r>
      <w:r>
        <w:rPr>
          <w:rFonts w:ascii="Calibri" w:eastAsia="Calibri" w:hAnsi="Calibri" w:cs="Calibri"/>
          <w:i w:val="0"/>
          <w:sz w:val="24"/>
        </w:rPr>
        <w:br/>
      </w:r>
      <w:r>
        <w:rPr>
          <w:rFonts w:ascii="Calibri" w:eastAsia="Calibri" w:hAnsi="Calibri" w:cs="Calibri"/>
          <w:i w:val="0"/>
          <w:sz w:val="24"/>
        </w:rPr>
        <w:t>and the year-month total should be considered as missing.</w:t>
      </w:r>
      <w:r>
        <w:rPr>
          <w:rFonts w:ascii="Calibri" w:eastAsia="Calibri" w:hAnsi="Calibri" w:cs="Calibri"/>
          <w:i w:val="0"/>
          <w:sz w:val="24"/>
        </w:rPr>
        <w:br/>
      </w:r>
      <w:r>
        <w:rPr>
          <w:rFonts w:ascii="Calibri" w:eastAsia="Calibri" w:hAnsi="Calibri" w:cs="Calibri"/>
          <w:i w:val="0"/>
          <w:sz w:val="24"/>
        </w:rPr>
        <w:br/>
      </w:r>
      <w:r>
        <w:rPr>
          <w:rFonts w:ascii="Calibri" w:eastAsia="Calibri" w:hAnsi="Calibri" w:cs="Calibri"/>
          <w:i w:val="0"/>
          <w:sz w:val="24"/>
        </w:rPr>
        <w:t>b. Days With Precipitation Greater Than or Equal to 1mm—Totals</w:t>
      </w:r>
      <w:r>
        <w:rPr>
          <w:rFonts w:ascii="Calibri" w:eastAsia="Calibri" w:hAnsi="Calibri" w:cs="Calibri"/>
          <w:i w:val="0"/>
          <w:sz w:val="24"/>
        </w:rPr>
        <w:br/>
      </w:r>
      <w:r>
        <w:rPr>
          <w:rFonts w:ascii="Calibri" w:eastAsia="Calibri" w:hAnsi="Calibri" w:cs="Calibri"/>
          <w:i w:val="0"/>
          <w:sz w:val="24"/>
        </w:rPr>
        <w:t>should be calculated for each month of each year from daily</w:t>
      </w:r>
      <w:r>
        <w:rPr>
          <w:rFonts w:ascii="Calibri" w:eastAsia="Calibri" w:hAnsi="Calibri" w:cs="Calibri"/>
          <w:i w:val="0"/>
          <w:sz w:val="24"/>
        </w:rPr>
        <w:br/>
      </w:r>
      <w:r>
        <w:rPr>
          <w:rFonts w:ascii="Calibri" w:eastAsia="Calibri" w:hAnsi="Calibri" w:cs="Calibri"/>
          <w:i w:val="0"/>
          <w:sz w:val="24"/>
        </w:rPr>
        <w:t>data. Monthly totals should be based on a full month's data,</w:t>
      </w:r>
      <w:r>
        <w:rPr>
          <w:rFonts w:ascii="Calibri" w:eastAsia="Calibri" w:hAnsi="Calibri" w:cs="Calibri"/>
          <w:i w:val="0"/>
          <w:sz w:val="24"/>
        </w:rPr>
        <w:br/>
      </w:r>
      <w:r>
        <w:rPr>
          <w:rFonts w:ascii="Calibri" w:eastAsia="Calibri" w:hAnsi="Calibri" w:cs="Calibri"/>
          <w:i w:val="0"/>
          <w:sz w:val="24"/>
        </w:rPr>
        <w:t>that is, no missing daily counts are permitted.</w:t>
      </w:r>
      <w:r>
        <w:rPr>
          <w:rFonts w:ascii="Calibri" w:eastAsia="Calibri" w:hAnsi="Calibri" w:cs="Calibri"/>
          <w:i w:val="0"/>
          <w:sz w:val="24"/>
        </w:rPr>
        <w:br/>
      </w:r>
      <w:r>
        <w:rPr>
          <w:rFonts w:ascii="Calibri" w:eastAsia="Calibri" w:hAnsi="Calibri" w:cs="Calibri"/>
          <w:i w:val="0"/>
          <w:sz w:val="24"/>
        </w:rPr>
        <w:br/>
      </w:r>
      <w:r>
        <w:rPr>
          <w:rFonts w:ascii="Calibri" w:eastAsia="Calibri" w:hAnsi="Calibri" w:cs="Calibri"/>
          <w:i w:val="0"/>
          <w:sz w:val="24"/>
        </w:rPr>
        <w:t>c. Temperature—Calculate average monthly maximum (Tx), minimum</w:t>
      </w:r>
      <w:r>
        <w:rPr>
          <w:rFonts w:ascii="Calibri" w:eastAsia="Calibri" w:hAnsi="Calibri" w:cs="Calibri"/>
          <w:i w:val="0"/>
          <w:sz w:val="24"/>
        </w:rPr>
        <w:br/>
      </w:r>
      <w:r>
        <w:rPr>
          <w:rFonts w:ascii="Calibri" w:eastAsia="Calibri" w:hAnsi="Calibri" w:cs="Calibri"/>
          <w:i w:val="0"/>
          <w:sz w:val="24"/>
        </w:rPr>
        <w:t>(Tn), and mean (Tm) temperature from the daily values Tx, Tn,</w:t>
      </w:r>
      <w:r>
        <w:rPr>
          <w:rFonts w:ascii="Calibri" w:eastAsia="Calibri" w:hAnsi="Calibri" w:cs="Calibri"/>
          <w:i w:val="0"/>
          <w:sz w:val="24"/>
        </w:rPr>
        <w:br/>
      </w:r>
      <w:r>
        <w:rPr>
          <w:rFonts w:ascii="Calibri" w:eastAsia="Calibri" w:hAnsi="Calibri" w:cs="Calibri"/>
          <w:i w:val="0"/>
          <w:sz w:val="24"/>
        </w:rPr>
        <w:t xml:space="preserve">Tm as follows: </w:t>
      </w:r>
      <w:r>
        <w:rPr>
          <w:rFonts w:ascii="Calibri" w:eastAsia="Calibri" w:hAnsi="Calibri" w:cs="Calibri"/>
          <w:i w:val="0"/>
          <w:sz w:val="24"/>
        </w:rPr>
        <w:br/>
      </w:r>
      <w:r>
        <w:rPr>
          <w:rFonts w:ascii="Calibri" w:eastAsia="Calibri" w:hAnsi="Calibri" w:cs="Calibri"/>
          <w:i w:val="0"/>
          <w:sz w:val="24"/>
        </w:rPr>
        <w:br/>
      </w:r>
      <w:r>
        <w:rPr>
          <w:rFonts w:ascii="Calibri" w:eastAsia="Calibri" w:hAnsi="Calibri" w:cs="Calibri"/>
          <w:i w:val="0"/>
          <w:sz w:val="24"/>
        </w:rPr>
        <w:t>etc.</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18" w:name="_Count"/>
      <w:bookmarkEnd w:id="118"/>
      <w:r>
        <w:rPr>
          <w:rFonts w:ascii="Calibri" w:eastAsia="Calibri" w:hAnsi="Calibri" w:cs="Calibri"/>
          <w:i w:val="0"/>
          <w:sz w:val="24"/>
        </w:rPr>
        <w:t>Count</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19" w:name="_WMO_No__1203__2017__For_count_of_parame"/>
      <w:bookmarkEnd w:id="119"/>
      <w:r>
        <w:rPr>
          <w:rFonts w:ascii="Calibri" w:eastAsia="Calibri" w:hAnsi="Calibri" w:cs="Calibri"/>
          <w:i w:val="0"/>
          <w:sz w:val="24"/>
        </w:rPr>
        <w:t>WMO-No. 1203, 2017</w:t>
      </w:r>
      <w:r>
        <w:rPr>
          <w:rFonts w:ascii="Calibri" w:eastAsia="Calibri" w:hAnsi="Calibri" w:cs="Calibri"/>
          <w:i w:val="0"/>
          <w:sz w:val="24"/>
        </w:rPr>
        <w:br/>
      </w:r>
      <w:r>
        <w:rPr>
          <w:rFonts w:ascii="Calibri" w:eastAsia="Calibri" w:hAnsi="Calibri" w:cs="Calibri"/>
          <w:i w:val="0"/>
          <w:sz w:val="24"/>
        </w:rPr>
        <w:t>For count of parameter: "A ratio or percentage should not be calculated for the month if there are 11 or more days with missing observations, or 5 or more consecutive missing days. In these cases, the monthly value should be considered to be missing."</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20" w:name="_Extreme"/>
      <w:bookmarkEnd w:id="120"/>
      <w:r>
        <w:rPr>
          <w:rFonts w:ascii="Calibri" w:eastAsia="Calibri" w:hAnsi="Calibri" w:cs="Calibri"/>
          <w:i w:val="0"/>
          <w:sz w:val="24"/>
        </w:rPr>
        <w:t>Extreme</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21" w:name="_WMO_No__1203__2017__In_the_context_of_c"/>
      <w:bookmarkEnd w:id="121"/>
      <w:r>
        <w:rPr>
          <w:rFonts w:ascii="Calibri" w:eastAsia="Calibri" w:hAnsi="Calibri" w:cs="Calibri"/>
          <w:i w:val="0"/>
          <w:sz w:val="24"/>
        </w:rPr>
        <w:t>WMO-No. 1203, 2017</w:t>
      </w:r>
      <w:r>
        <w:rPr>
          <w:rFonts w:ascii="Calibri" w:eastAsia="Calibri" w:hAnsi="Calibri" w:cs="Calibri"/>
          <w:i w:val="0"/>
          <w:sz w:val="24"/>
        </w:rPr>
        <w:br/>
      </w:r>
      <w:r>
        <w:rPr>
          <w:rFonts w:ascii="Calibri" w:eastAsia="Calibri" w:hAnsi="Calibri" w:cs="Calibri"/>
          <w:i w:val="0"/>
          <w:sz w:val="24"/>
        </w:rPr>
        <w:t>In the context of calculation of normals, the purpose of calculating an extreme value during an individual month is as an intermediate step of calculating extreme values over the entire period under consideration. At this point in the process, extreme values should be calculated for a month, regardless of the amount of available data during that month. (Whether sufficient data exist for the reliable reporting of an extreme value over the entire period is considered in section 4.4.2.</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22" w:name="_Sum"/>
      <w:bookmarkEnd w:id="122"/>
      <w:r>
        <w:rPr>
          <w:rFonts w:ascii="Calibri" w:eastAsia="Calibri" w:hAnsi="Calibri" w:cs="Calibri"/>
          <w:i w:val="0"/>
          <w:sz w:val="24"/>
        </w:rPr>
        <w:t>Sum</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23" w:name="_WMO_No__1203__2017__A_monthly_value_for"/>
      <w:bookmarkEnd w:id="123"/>
      <w:r>
        <w:rPr>
          <w:rFonts w:ascii="Calibri" w:eastAsia="Calibri" w:hAnsi="Calibri" w:cs="Calibri"/>
          <w:i w:val="0"/>
          <w:sz w:val="24"/>
        </w:rPr>
        <w:t>WMO-No. 1203, 2017</w:t>
      </w:r>
      <w:r>
        <w:rPr>
          <w:rFonts w:ascii="Calibri" w:eastAsia="Calibri" w:hAnsi="Calibri" w:cs="Calibri"/>
          <w:i w:val="0"/>
          <w:sz w:val="24"/>
        </w:rPr>
        <w:br/>
      </w:r>
      <w:r>
        <w:rPr>
          <w:rFonts w:ascii="Calibri" w:eastAsia="Calibri" w:hAnsi="Calibri" w:cs="Calibri"/>
          <w:i w:val="0"/>
          <w:sz w:val="24"/>
        </w:rPr>
        <w:t>A monthly value for a sum parameter (for example, total precipitation) can only be calculated if there are complete data over the month. This means that, in general, a sum parameter cannot be calculated if there are any missing observations during the month</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24" w:name="_10_Day"/>
      <w:bookmarkEnd w:id="124"/>
      <w:r>
        <w:rPr>
          <w:rFonts w:ascii="Calibri" w:eastAsia="Calibri" w:hAnsi="Calibri" w:cs="Calibri"/>
          <w:i w:val="0"/>
          <w:sz w:val="24"/>
        </w:rPr>
        <w:t>10 Day</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25" w:name="_5_Day"/>
      <w:bookmarkEnd w:id="125"/>
      <w:r>
        <w:rPr>
          <w:rFonts w:ascii="Calibri" w:eastAsia="Calibri" w:hAnsi="Calibri" w:cs="Calibri"/>
          <w:i w:val="0"/>
          <w:sz w:val="24"/>
        </w:rPr>
        <w:t>5 Day</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26" w:name="_Daily"/>
      <w:bookmarkEnd w:id="126"/>
      <w:r>
        <w:rPr>
          <w:rFonts w:ascii="Calibri" w:eastAsia="Calibri" w:hAnsi="Calibri" w:cs="Calibri"/>
          <w:i w:val="0"/>
          <w:sz w:val="24"/>
        </w:rPr>
        <w:t>Daily</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27" w:name="_Mean_3"/>
      <w:bookmarkEnd w:id="127"/>
      <w:r>
        <w:rPr>
          <w:rFonts w:ascii="Calibri" w:eastAsia="Calibri" w:hAnsi="Calibri" w:cs="Calibri"/>
          <w:i w:val="0"/>
          <w:sz w:val="24"/>
        </w:rPr>
        <w:t>Mean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28" w:name="_WMO_No__1188__2009__Mean_daily_values_s"/>
      <w:bookmarkEnd w:id="128"/>
      <w:r>
        <w:rPr>
          <w:rFonts w:ascii="Calibri" w:eastAsia="Calibri" w:hAnsi="Calibri" w:cs="Calibri"/>
          <w:i w:val="0"/>
          <w:sz w:val="24"/>
        </w:rPr>
        <w:t>WMO-No. 1188, 2009</w:t>
      </w:r>
      <w:r>
        <w:rPr>
          <w:rFonts w:ascii="Calibri" w:eastAsia="Calibri" w:hAnsi="Calibri" w:cs="Calibri"/>
          <w:i w:val="0"/>
          <w:sz w:val="24"/>
        </w:rPr>
        <w:br/>
      </w:r>
      <w:r>
        <w:rPr>
          <w:rFonts w:ascii="Calibri" w:eastAsia="Calibri" w:hAnsi="Calibri" w:cs="Calibri"/>
          <w:i w:val="0"/>
          <w:sz w:val="24"/>
        </w:rPr>
        <w:t>Mean daily values shall be calculated as an average of observation values at the UTC standard times for surface synoptic observations which correspond to a given day j in local time (0000 - 2359 local time) for all days of the respective month. All four or eight observations shall be used for daily averaging.</w:t>
      </w:r>
      <w:r>
        <w:rPr>
          <w:rFonts w:ascii="Calibri" w:eastAsia="Calibri" w:hAnsi="Calibri" w:cs="Calibri"/>
          <w:i w:val="0"/>
          <w:sz w:val="24"/>
        </w:rPr>
        <w:br/>
      </w:r>
      <w:r>
        <w:rPr>
          <w:rFonts w:ascii="Calibri" w:eastAsia="Calibri" w:hAnsi="Calibri" w:cs="Calibri"/>
          <w:i w:val="0"/>
          <w:sz w:val="24"/>
        </w:rPr>
        <w:t>If any value necessary for the calculation of a mean daily value is missing, the missing value, if possible, should be taken from appropriate autographic records. If this cannot be done, and if it was intended to calculate the mean daily value on the base of eight standard times for surface synoptic observations, then only the four main or intermediate standard times for surface synoptic observations shall be used for calculation. If this cannot be done, the respective daily mean value shall be marked as missing. It is not allowable to use less than four either main or intermediate standard times for surface synoptic observations for the calculation of a mean daily value.</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29" w:name="_WMO_TD_No__341__from_24_hourly_observat"/>
      <w:bookmarkEnd w:id="129"/>
      <w:r>
        <w:rPr>
          <w:rFonts w:ascii="Calibri" w:eastAsia="Calibri" w:hAnsi="Calibri" w:cs="Calibri"/>
          <w:i w:val="0"/>
          <w:sz w:val="24"/>
        </w:rPr>
        <w:t>WMO-TD-No. 341</w:t>
      </w:r>
      <w:r>
        <w:rPr>
          <w:rFonts w:ascii="Calibri" w:eastAsia="Calibri" w:hAnsi="Calibri" w:cs="Calibri"/>
          <w:i w:val="0"/>
          <w:sz w:val="24"/>
        </w:rPr>
        <w:br/>
      </w:r>
      <w:r>
        <w:rPr>
          <w:rFonts w:ascii="Calibri" w:eastAsia="Calibri" w:hAnsi="Calibri" w:cs="Calibri"/>
          <w:i w:val="0"/>
          <w:sz w:val="24"/>
        </w:rPr>
        <w:t>from 24 hourly observations per day. If 24 hourly values are not available</w:t>
      </w:r>
      <w:r>
        <w:rPr>
          <w:rFonts w:ascii="Calibri" w:eastAsia="Calibri" w:hAnsi="Calibri" w:cs="Calibri"/>
          <w:i w:val="0"/>
          <w:sz w:val="24"/>
        </w:rPr>
        <w:br/>
      </w:r>
      <w:r>
        <w:rPr>
          <w:rFonts w:ascii="Calibri" w:eastAsia="Calibri" w:hAnsi="Calibri" w:cs="Calibri"/>
          <w:i w:val="0"/>
          <w:sz w:val="24"/>
        </w:rPr>
        <w:t>each day, then 8 (00,03,06,12,15,18,21Z) observations each day should be</w:t>
      </w:r>
      <w:r>
        <w:rPr>
          <w:rFonts w:ascii="Calibri" w:eastAsia="Calibri" w:hAnsi="Calibri" w:cs="Calibri"/>
          <w:i w:val="0"/>
          <w:sz w:val="24"/>
        </w:rPr>
        <w:br/>
      </w:r>
      <w:r>
        <w:rPr>
          <w:rFonts w:ascii="Calibri" w:eastAsia="Calibri" w:hAnsi="Calibri" w:cs="Calibri"/>
          <w:i w:val="0"/>
          <w:sz w:val="24"/>
        </w:rPr>
        <w:t>used. The number of observations each day should be identified with a</w:t>
      </w:r>
      <w:r>
        <w:rPr>
          <w:rFonts w:ascii="Calibri" w:eastAsia="Calibri" w:hAnsi="Calibri" w:cs="Calibri"/>
          <w:i w:val="0"/>
          <w:sz w:val="24"/>
        </w:rPr>
        <w:br/>
      </w:r>
      <w:r>
        <w:rPr>
          <w:rFonts w:ascii="Calibri" w:eastAsia="Calibri" w:hAnsi="Calibri" w:cs="Calibri"/>
          <w:i w:val="0"/>
          <w:sz w:val="24"/>
        </w:rPr>
        <w:t>frequency indicator.</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0" w:name="_Hourly"/>
      <w:bookmarkEnd w:id="130"/>
      <w:r>
        <w:rPr>
          <w:rFonts w:ascii="Calibri" w:eastAsia="Calibri" w:hAnsi="Calibri" w:cs="Calibri"/>
          <w:i w:val="0"/>
          <w:sz w:val="24"/>
        </w:rPr>
        <w:t>Hourly</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1" w:name="_6_Minute"/>
      <w:bookmarkEnd w:id="131"/>
      <w:r>
        <w:rPr>
          <w:rFonts w:ascii="Calibri" w:eastAsia="Calibri" w:hAnsi="Calibri" w:cs="Calibri"/>
          <w:i w:val="0"/>
          <w:sz w:val="24"/>
        </w:rPr>
        <w:t>6 Minute</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2" w:name="_5_Minute"/>
      <w:bookmarkEnd w:id="132"/>
      <w:r>
        <w:rPr>
          <w:rFonts w:ascii="Calibri" w:eastAsia="Calibri" w:hAnsi="Calibri" w:cs="Calibri"/>
          <w:i w:val="0"/>
          <w:sz w:val="24"/>
        </w:rPr>
        <w:t>5 Minute</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3" w:name="_1_Minute"/>
      <w:bookmarkEnd w:id="133"/>
      <w:r>
        <w:rPr>
          <w:rFonts w:ascii="Calibri" w:eastAsia="Calibri" w:hAnsi="Calibri" w:cs="Calibri"/>
          <w:i w:val="0"/>
          <w:sz w:val="24"/>
        </w:rPr>
        <w:t>1 Minute</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4" w:name="_Infra_Minute"/>
      <w:bookmarkEnd w:id="134"/>
      <w:r>
        <w:rPr>
          <w:rFonts w:ascii="Calibri" w:eastAsia="Calibri" w:hAnsi="Calibri" w:cs="Calibri"/>
          <w:i w:val="0"/>
          <w:sz w:val="24"/>
        </w:rPr>
        <w:t>Infra-Minute</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35" w:name="_NMHSs_practices"/>
      <w:bookmarkEnd w:id="135"/>
      <w:bookmarkStart w:id="136" w:name="_Toc256000048"/>
      <w:r>
        <w:rPr>
          <w:rFonts w:ascii="Calibri" w:eastAsia="Calibri" w:hAnsi="Calibri" w:cs="Calibri"/>
          <w:i w:val="0"/>
          <w:sz w:val="24"/>
        </w:rPr>
        <w:t>NMHSs practices</w:t>
      </w:r>
      <w:bookmarkEnd w:id="136"/>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37" w:name="_M_t_o_France"/>
      <w:bookmarkEnd w:id="137"/>
      <w:r>
        <w:rPr>
          <w:rFonts w:ascii="Calibri" w:eastAsia="Calibri" w:hAnsi="Calibri" w:cs="Calibri"/>
          <w:i w:val="0"/>
          <w:sz w:val="24"/>
        </w:rPr>
        <w:t>Météo-France</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38" w:name="_General_Principles__Missing_data_could_"/>
      <w:bookmarkEnd w:id="138"/>
      <w:r>
        <w:rPr>
          <w:rFonts w:ascii="Calibri" w:eastAsia="Calibri" w:hAnsi="Calibri" w:cs="Calibri"/>
          <w:i w:val="0"/>
          <w:sz w:val="24"/>
        </w:rPr>
        <w:t>General Principles</w:t>
      </w:r>
      <w:r>
        <w:rPr>
          <w:rFonts w:ascii="Calibri" w:eastAsia="Calibri" w:hAnsi="Calibri" w:cs="Calibri"/>
          <w:i w:val="0"/>
          <w:sz w:val="24"/>
        </w:rPr>
        <w:br/>
      </w:r>
      <w:r>
        <w:rPr>
          <w:rFonts w:ascii="Calibri" w:eastAsia="Calibri" w:hAnsi="Calibri" w:cs="Calibri"/>
          <w:i w:val="0"/>
          <w:sz w:val="24"/>
        </w:rPr>
        <w:t>Missing data could be automatically reconstituted, or estimated   by human or corrected by human or left as missing, with the main following rules:</w:t>
      </w:r>
      <w:r>
        <w:rPr>
          <w:rFonts w:ascii="Calibri" w:eastAsia="Calibri" w:hAnsi="Calibri" w:cs="Calibri"/>
          <w:i w:val="0"/>
          <w:sz w:val="24"/>
        </w:rPr>
        <w:br/>
      </w:r>
      <w:r>
        <w:rPr>
          <w:rFonts w:ascii="Calibri" w:eastAsia="Calibri" w:hAnsi="Calibri" w:cs="Calibri"/>
          <w:i w:val="0"/>
          <w:sz w:val="24"/>
        </w:rPr>
        <w:t>* Daily time series of TX, TN and RR should be complete</w:t>
      </w:r>
      <w:r>
        <w:rPr>
          <w:rFonts w:ascii="Calibri" w:eastAsia="Calibri" w:hAnsi="Calibri" w:cs="Calibri"/>
          <w:i w:val="0"/>
          <w:sz w:val="24"/>
        </w:rPr>
        <w:br/>
      </w:r>
      <w:r>
        <w:rPr>
          <w:rFonts w:ascii="Calibri" w:eastAsia="Calibri" w:hAnsi="Calibri" w:cs="Calibri"/>
          <w:i w:val="0"/>
          <w:sz w:val="24"/>
        </w:rPr>
        <w:t>Monthly RR complete</w:t>
      </w:r>
      <w:r>
        <w:rPr>
          <w:rFonts w:ascii="Calibri" w:eastAsia="Calibri" w:hAnsi="Calibri" w:cs="Calibri"/>
          <w:i w:val="0"/>
          <w:sz w:val="24"/>
        </w:rPr>
        <w:br/>
      </w:r>
      <w:r>
        <w:rPr>
          <w:rFonts w:ascii="Calibri" w:eastAsia="Calibri" w:hAnsi="Calibri" w:cs="Calibri"/>
          <w:i w:val="0"/>
          <w:sz w:val="24"/>
        </w:rPr>
        <w:t>* Never correct (human action) more than 2 hourly consecutive observations (except for rainfall in case of dry day)</w:t>
      </w:r>
      <w:r>
        <w:rPr>
          <w:rFonts w:ascii="Calibri" w:eastAsia="Calibri" w:hAnsi="Calibri" w:cs="Calibri"/>
          <w:i w:val="0"/>
          <w:sz w:val="24"/>
        </w:rPr>
        <w:br/>
      </w:r>
      <w:r>
        <w:rPr>
          <w:rFonts w:ascii="Calibri" w:eastAsia="Calibri" w:hAnsi="Calibri" w:cs="Calibri"/>
          <w:i w:val="0"/>
          <w:sz w:val="24"/>
        </w:rPr>
        <w:t>* Never  exceed ten consecutive days of estimation or correction of daily data</w:t>
      </w:r>
      <w:r>
        <w:rPr>
          <w:rFonts w:ascii="Calibri" w:eastAsia="Calibri" w:hAnsi="Calibri" w:cs="Calibri"/>
          <w:i w:val="0"/>
          <w:sz w:val="24"/>
        </w:rPr>
        <w:br/>
      </w:r>
      <w:r>
        <w:rPr>
          <w:rFonts w:ascii="Calibri" w:eastAsia="Calibri" w:hAnsi="Calibri" w:cs="Calibri"/>
          <w:i w:val="0"/>
          <w:sz w:val="24"/>
        </w:rPr>
        <w:t>* It is forbidden to estimate any hourly data and 6 minutes, except in the case of dry day</w:t>
      </w:r>
      <w:r>
        <w:rPr>
          <w:rFonts w:ascii="Calibri" w:eastAsia="Calibri" w:hAnsi="Calibri" w:cs="Calibri"/>
          <w:i w:val="0"/>
          <w:sz w:val="24"/>
        </w:rPr>
        <w:br/>
      </w:r>
      <w:r>
        <w:rPr>
          <w:rFonts w:ascii="Calibri" w:eastAsia="Calibri" w:hAnsi="Calibri" w:cs="Calibri"/>
          <w:i w:val="0"/>
          <w:sz w:val="24"/>
        </w:rPr>
        <w:t>"Les Consignes pour assurer l’expertise climatologique Référence : MF_GT_CLIMAT_Consignes_Expertise_Clim" (Météo-France)</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39" w:name="_Automatic_Reconstruction"/>
      <w:bookmarkEnd w:id="139"/>
      <w:r>
        <w:rPr>
          <w:rFonts w:ascii="Calibri" w:eastAsia="Calibri" w:hAnsi="Calibri" w:cs="Calibri"/>
          <w:i w:val="0"/>
          <w:sz w:val="24"/>
        </w:rPr>
        <w:t>Automatic Reconstruction</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140" w:name="_Parameters"/>
      <w:bookmarkEnd w:id="140"/>
      <w:r>
        <w:rPr>
          <w:rFonts w:ascii="Calibri" w:eastAsia="Calibri" w:hAnsi="Calibri" w:cs="Calibri"/>
          <w:i w:val="0"/>
          <w:sz w:val="24"/>
        </w:rPr>
        <w:t>Parameters</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1" w:name="_Temperature"/>
      <w:bookmarkEnd w:id="141"/>
      <w:r>
        <w:rPr>
          <w:rFonts w:ascii="Calibri" w:eastAsia="Calibri" w:hAnsi="Calibri" w:cs="Calibri"/>
          <w:i w:val="0"/>
          <w:sz w:val="24"/>
        </w:rPr>
        <w:t>Temperature</w:t>
      </w:r>
    </w:p>
    <w:p w:rsidR="00A77B3E">
      <w:pPr>
        <w:pStyle w:val="Heading9"/>
        <w:keepNext w:val="0"/>
        <w:numPr>
          <w:ilvl w:val="0"/>
          <w:numId w:val="0"/>
        </w:numPr>
        <w:tabs>
          <w:tab w:val="clear" w:pos="0"/>
        </w:tabs>
        <w:spacing w:line="340" w:lineRule="auto"/>
        <w:ind w:left="1600" w:firstLine="0"/>
        <w:jc w:val="left"/>
        <w:rPr>
          <w:rFonts w:ascii="Calibri" w:eastAsia="Calibri" w:hAnsi="Calibri" w:cs="Calibri"/>
          <w:i w:val="0"/>
          <w:sz w:val="24"/>
        </w:rPr>
      </w:pPr>
      <w:bookmarkStart w:id="142" w:name="_Priority_on_reconstruction__1__use_of_m"/>
      <w:bookmarkEnd w:id="142"/>
      <w:r>
        <w:rPr>
          <w:rFonts w:ascii="Calibri" w:eastAsia="Calibri" w:hAnsi="Calibri" w:cs="Calibri"/>
          <w:i w:val="0"/>
          <w:sz w:val="24"/>
        </w:rPr>
        <w:t>Priority on reconstruction</w:t>
      </w:r>
      <w:r>
        <w:rPr>
          <w:rFonts w:ascii="Calibri" w:eastAsia="Calibri" w:hAnsi="Calibri" w:cs="Calibri"/>
          <w:i w:val="0"/>
          <w:sz w:val="24"/>
        </w:rPr>
        <w:br/>
      </w:r>
      <w:r>
        <w:rPr>
          <w:rFonts w:ascii="Calibri" w:eastAsia="Calibri" w:hAnsi="Calibri" w:cs="Calibri"/>
          <w:i w:val="0"/>
          <w:sz w:val="24"/>
        </w:rPr>
        <w:t>1. use of minute data if available</w:t>
      </w:r>
      <w:r>
        <w:rPr>
          <w:rFonts w:ascii="Calibri" w:eastAsia="Calibri" w:hAnsi="Calibri" w:cs="Calibri"/>
          <w:i w:val="0"/>
          <w:sz w:val="24"/>
        </w:rPr>
        <w:br/>
      </w:r>
      <w:r>
        <w:rPr>
          <w:rFonts w:ascii="Calibri" w:eastAsia="Calibri" w:hAnsi="Calibri" w:cs="Calibri"/>
          <w:i w:val="0"/>
          <w:sz w:val="24"/>
        </w:rPr>
        <w:t>2. use of he previous hour and the following hour if available (interpolation)</w:t>
      </w:r>
      <w:r>
        <w:rPr>
          <w:rFonts w:ascii="Calibri" w:eastAsia="Calibri" w:hAnsi="Calibri" w:cs="Calibri"/>
          <w:i w:val="0"/>
          <w:sz w:val="24"/>
        </w:rPr>
        <w:br/>
      </w:r>
      <w:r>
        <w:rPr>
          <w:rFonts w:ascii="Calibri" w:eastAsia="Calibri" w:hAnsi="Calibri" w:cs="Calibri"/>
          <w:i w:val="0"/>
          <w:sz w:val="24"/>
        </w:rPr>
        <w:t>3. Spatial Analysis tool</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3" w:name="_Wind"/>
      <w:bookmarkEnd w:id="143"/>
      <w:r>
        <w:rPr>
          <w:rFonts w:ascii="Calibri" w:eastAsia="Calibri" w:hAnsi="Calibri" w:cs="Calibri"/>
          <w:i w:val="0"/>
          <w:sz w:val="24"/>
        </w:rPr>
        <w:t>Wind</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4" w:name="_Precipitation"/>
      <w:bookmarkEnd w:id="144"/>
      <w:r>
        <w:rPr>
          <w:rFonts w:ascii="Calibri" w:eastAsia="Calibri" w:hAnsi="Calibri" w:cs="Calibri"/>
          <w:i w:val="0"/>
          <w:sz w:val="24"/>
        </w:rPr>
        <w:t>Precipitation</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5" w:name="_Humidity"/>
      <w:bookmarkEnd w:id="145"/>
      <w:r>
        <w:rPr>
          <w:rFonts w:ascii="Calibri" w:eastAsia="Calibri" w:hAnsi="Calibri" w:cs="Calibri"/>
          <w:i w:val="0"/>
          <w:sz w:val="24"/>
        </w:rPr>
        <w:t>Humidity</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6" w:name="_Radiation"/>
      <w:bookmarkEnd w:id="146"/>
      <w:r>
        <w:rPr>
          <w:rFonts w:ascii="Calibri" w:eastAsia="Calibri" w:hAnsi="Calibri" w:cs="Calibri"/>
          <w:i w:val="0"/>
          <w:sz w:val="24"/>
        </w:rPr>
        <w:t>Radiation</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7" w:name="_Pressure"/>
      <w:bookmarkEnd w:id="147"/>
      <w:r>
        <w:rPr>
          <w:rFonts w:ascii="Calibri" w:eastAsia="Calibri" w:hAnsi="Calibri" w:cs="Calibri"/>
          <w:i w:val="0"/>
          <w:sz w:val="24"/>
        </w:rPr>
        <w:t>Pressure</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48" w:name="_Snow"/>
      <w:bookmarkEnd w:id="148"/>
      <w:r>
        <w:rPr>
          <w:rFonts w:ascii="Calibri" w:eastAsia="Calibri" w:hAnsi="Calibri" w:cs="Calibri"/>
          <w:i w:val="0"/>
          <w:sz w:val="24"/>
        </w:rPr>
        <w:t>Snow</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149" w:name="_Principles"/>
      <w:bookmarkEnd w:id="149"/>
      <w:r>
        <w:rPr>
          <w:rFonts w:ascii="Calibri" w:eastAsia="Calibri" w:hAnsi="Calibri" w:cs="Calibri"/>
          <w:i w:val="0"/>
          <w:sz w:val="24"/>
        </w:rPr>
        <w:t>Principles</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50" w:name="___Only_for_certain_station_types__AWS__"/>
      <w:bookmarkEnd w:id="150"/>
      <w:r>
        <w:rPr>
          <w:rFonts w:ascii="Calibri" w:eastAsia="Calibri" w:hAnsi="Calibri" w:cs="Calibri"/>
          <w:i w:val="0"/>
          <w:sz w:val="24"/>
        </w:rPr>
        <w:t>* Only for certain station types (AWS)</w:t>
      </w:r>
      <w:r>
        <w:rPr>
          <w:rFonts w:ascii="Calibri" w:eastAsia="Calibri" w:hAnsi="Calibri" w:cs="Calibri"/>
          <w:i w:val="0"/>
          <w:sz w:val="24"/>
        </w:rPr>
        <w:br/>
      </w:r>
      <w:r>
        <w:rPr>
          <w:rFonts w:ascii="Calibri" w:eastAsia="Calibri" w:hAnsi="Calibri" w:cs="Calibri"/>
          <w:i w:val="0"/>
          <w:sz w:val="24"/>
        </w:rPr>
        <w:t>* Automatic process to retrieve observed data not received</w:t>
      </w:r>
      <w:r>
        <w:rPr>
          <w:rFonts w:ascii="Calibri" w:eastAsia="Calibri" w:hAnsi="Calibri" w:cs="Calibri"/>
          <w:i w:val="0"/>
          <w:sz w:val="24"/>
        </w:rPr>
        <w:br/>
      </w:r>
      <w:r>
        <w:rPr>
          <w:rFonts w:ascii="Calibri" w:eastAsia="Calibri" w:hAnsi="Calibri" w:cs="Calibri"/>
          <w:i w:val="0"/>
          <w:sz w:val="24"/>
        </w:rPr>
        <w:t>* Automatic reconstitution of permanently missing data</w:t>
      </w:r>
      <w:r>
        <w:rPr>
          <w:rFonts w:ascii="Calibri" w:eastAsia="Calibri" w:hAnsi="Calibri" w:cs="Calibri"/>
          <w:i w:val="0"/>
          <w:sz w:val="24"/>
        </w:rPr>
        <w:br/>
      </w:r>
      <w:r>
        <w:rPr>
          <w:rFonts w:ascii="Calibri" w:eastAsia="Calibri" w:hAnsi="Calibri" w:cs="Calibri"/>
          <w:i w:val="0"/>
          <w:sz w:val="24"/>
        </w:rPr>
        <w:t xml:space="preserve">*Automatic checks: automatically reconstructed data pass the automatic checks in the same way as other observation data. On the other hand, </w:t>
      </w:r>
      <w:r>
        <w:rPr>
          <w:rFonts w:ascii="Calibri" w:eastAsia="Calibri" w:hAnsi="Calibri" w:cs="Calibri"/>
          <w:i w:val="0"/>
          <w:sz w:val="24"/>
        </w:rPr>
        <w:br/>
      </w:r>
      <w:r>
        <w:rPr>
          <w:rFonts w:ascii="Calibri" w:eastAsia="Calibri" w:hAnsi="Calibri" w:cs="Calibri"/>
          <w:i w:val="0"/>
          <w:sz w:val="24"/>
        </w:rPr>
        <w:t>automatically reconstructed data are not used as a reference for spatial checks (i.e. the checked data are not  not compared to the data of a neighboring station if this one has been automatically reconstructed)</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51" w:name="_Human_Estimation_or_Correction"/>
      <w:bookmarkEnd w:id="151"/>
      <w:r>
        <w:rPr>
          <w:rFonts w:ascii="Calibri" w:eastAsia="Calibri" w:hAnsi="Calibri" w:cs="Calibri"/>
          <w:i w:val="0"/>
          <w:sz w:val="24"/>
        </w:rPr>
        <w:t>Human Estimation or Correction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52" w:name="_Computing_with_missing_data"/>
      <w:bookmarkEnd w:id="152"/>
      <w:r>
        <w:rPr>
          <w:rFonts w:ascii="Calibri" w:eastAsia="Calibri" w:hAnsi="Calibri" w:cs="Calibri"/>
          <w:i w:val="0"/>
          <w:sz w:val="24"/>
        </w:rPr>
        <w:t>Computing with missing data</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53" w:name="_Global_Data_Centres_practices"/>
      <w:bookmarkEnd w:id="153"/>
      <w:bookmarkStart w:id="154" w:name="_Toc256000049"/>
      <w:r>
        <w:rPr>
          <w:rFonts w:ascii="Calibri" w:eastAsia="Calibri" w:hAnsi="Calibri" w:cs="Calibri"/>
          <w:i w:val="0"/>
          <w:sz w:val="24"/>
        </w:rPr>
        <w:t>Global Data Centres practices</w:t>
      </w:r>
      <w:bookmarkEnd w:id="154"/>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55" w:name="_Manufacturers__AWS__Data_Concentrators_"/>
      <w:bookmarkEnd w:id="155"/>
      <w:bookmarkStart w:id="156" w:name="_Toc256000050"/>
      <w:r>
        <w:rPr>
          <w:rFonts w:ascii="Calibri" w:eastAsia="Calibri" w:hAnsi="Calibri" w:cs="Calibri"/>
          <w:i w:val="0"/>
          <w:sz w:val="24"/>
        </w:rPr>
        <w:t>Manufacturers (AWS, Data Concentrators, Instruments, etc.)</w:t>
      </w:r>
      <w:bookmarkEnd w:id="156"/>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57" w:name="_HMEI"/>
      <w:bookmarkEnd w:id="157"/>
      <w:r>
        <w:rPr>
          <w:rFonts w:ascii="Calibri" w:eastAsia="Calibri" w:hAnsi="Calibri" w:cs="Calibri"/>
          <w:i w:val="0"/>
          <w:sz w:val="24"/>
        </w:rPr>
        <w:t>HMEI</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58" w:name="_Other_Organizations___ISO__OGC__Univers"/>
      <w:bookmarkEnd w:id="158"/>
      <w:bookmarkStart w:id="159" w:name="_Toc256000051"/>
      <w:r>
        <w:rPr>
          <w:rFonts w:ascii="Calibri" w:eastAsia="Calibri" w:hAnsi="Calibri" w:cs="Calibri"/>
          <w:i w:val="0"/>
          <w:sz w:val="24"/>
        </w:rPr>
        <w:t>Other Organizations : ISO, OGC, Universities, etc.</w:t>
      </w:r>
      <w:bookmarkEnd w:id="159"/>
      <w:r>
        <w:rPr>
          <w:rFonts w:ascii="Calibri" w:eastAsia="Calibri" w:hAnsi="Calibri" w:cs="Calibri"/>
          <w:i w:val="0"/>
          <w:sz w:val="24"/>
        </w:rPr>
        <w:t xml:space="preserve"> </w:t>
      </w:r>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60" w:name="_Data_Estimation_Analysis"/>
      <w:bookmarkEnd w:id="160"/>
      <w:bookmarkStart w:id="161" w:name="_Toc256000052"/>
      <w:r>
        <w:rPr>
          <w:rFonts w:ascii="Calibri" w:eastAsia="Calibri" w:hAnsi="Calibri" w:cs="Calibri"/>
          <w:i w:val="0"/>
          <w:sz w:val="24"/>
        </w:rPr>
        <w:t>Data Estimation/Analysis</w:t>
      </w:r>
      <w:bookmarkEnd w:id="16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62" w:name="_Technics"/>
      <w:bookmarkEnd w:id="162"/>
      <w:bookmarkStart w:id="163" w:name="_Toc256000053"/>
      <w:r>
        <w:rPr>
          <w:rFonts w:ascii="Calibri" w:eastAsia="Calibri" w:hAnsi="Calibri" w:cs="Calibri"/>
          <w:i w:val="0"/>
          <w:sz w:val="24"/>
        </w:rPr>
        <w:t>Technics</w:t>
      </w:r>
      <w:bookmarkEnd w:id="163"/>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64" w:name="_Statistical_methods"/>
      <w:bookmarkEnd w:id="164"/>
      <w:r>
        <w:rPr>
          <w:rFonts w:ascii="Calibri" w:eastAsia="Calibri" w:hAnsi="Calibri" w:cs="Calibri"/>
          <w:i w:val="0"/>
          <w:sz w:val="24"/>
        </w:rPr>
        <w:t>Statistical methods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65" w:name="_Spatial"/>
      <w:bookmarkEnd w:id="165"/>
      <w:r>
        <w:rPr>
          <w:rFonts w:ascii="Calibri" w:eastAsia="Calibri" w:hAnsi="Calibri" w:cs="Calibri"/>
          <w:i w:val="0"/>
          <w:sz w:val="24"/>
        </w:rPr>
        <w:t>Spatial</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66" w:name="_neighbors_technics__"/>
      <w:bookmarkEnd w:id="166"/>
      <w:r>
        <w:rPr>
          <w:rFonts w:ascii="Calibri" w:eastAsia="Calibri" w:hAnsi="Calibri" w:cs="Calibri"/>
          <w:i w:val="0"/>
          <w:sz w:val="24"/>
        </w:rPr>
        <w:t>neighbors technics</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67" w:name="_____7"/>
      <w:bookmarkEnd w:id="167"/>
      <w:r>
        <w:rPr>
          <w:rFonts w:ascii="Calibri" w:eastAsia="Calibri" w:hAnsi="Calibri" w:cs="Calibri"/>
          <w:i w:val="0"/>
          <w:sz w:val="24"/>
        </w:rPr>
        <w:t>...</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68" w:name="_Temporal"/>
      <w:bookmarkEnd w:id="168"/>
      <w:r>
        <w:rPr>
          <w:rFonts w:ascii="Calibri" w:eastAsia="Calibri" w:hAnsi="Calibri" w:cs="Calibri"/>
          <w:i w:val="0"/>
          <w:sz w:val="24"/>
        </w:rPr>
        <w:t>Temporal</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69" w:name="_Spatial_Temporal__e_g__Marine_data_"/>
      <w:bookmarkEnd w:id="169"/>
      <w:r>
        <w:rPr>
          <w:rFonts w:ascii="Calibri" w:eastAsia="Calibri" w:hAnsi="Calibri" w:cs="Calibri"/>
          <w:i w:val="0"/>
          <w:sz w:val="24"/>
        </w:rPr>
        <w:t>Spatial/Temporal (e.g. Marine data)</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70" w:name="_____8"/>
      <w:bookmarkEnd w:id="170"/>
      <w:r>
        <w:rPr>
          <w:rFonts w:ascii="Calibri" w:eastAsia="Calibri" w:hAnsi="Calibri" w:cs="Calibri"/>
          <w:i w:val="0"/>
          <w:sz w:val="24"/>
        </w:rPr>
        <w:t>...</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1" w:name="_Homogenisation"/>
      <w:bookmarkEnd w:id="171"/>
      <w:r>
        <w:rPr>
          <w:rFonts w:ascii="Calibri" w:eastAsia="Calibri" w:hAnsi="Calibri" w:cs="Calibri"/>
          <w:i w:val="0"/>
          <w:sz w:val="24"/>
        </w:rPr>
        <w:t>Homogenisation</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2" w:name="_Machine_learning"/>
      <w:bookmarkEnd w:id="172"/>
      <w:r>
        <w:rPr>
          <w:rFonts w:ascii="Calibri" w:eastAsia="Calibri" w:hAnsi="Calibri" w:cs="Calibri"/>
          <w:i w:val="0"/>
          <w:sz w:val="24"/>
        </w:rPr>
        <w:t>Machine learning</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3" w:name="_Numerical_Models"/>
      <w:bookmarkEnd w:id="173"/>
      <w:r>
        <w:rPr>
          <w:rFonts w:ascii="Calibri" w:eastAsia="Calibri" w:hAnsi="Calibri" w:cs="Calibri"/>
          <w:i w:val="0"/>
          <w:sz w:val="24"/>
        </w:rPr>
        <w:t>Numerical Models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74" w:name="_Reanalyses"/>
      <w:bookmarkEnd w:id="174"/>
      <w:r>
        <w:rPr>
          <w:rFonts w:ascii="Calibri" w:eastAsia="Calibri" w:hAnsi="Calibri" w:cs="Calibri"/>
          <w:i w:val="0"/>
          <w:sz w:val="24"/>
        </w:rPr>
        <w:t>Reanalyses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75" w:name="_____9"/>
      <w:bookmarkEnd w:id="175"/>
      <w:r>
        <w:rPr>
          <w:rFonts w:ascii="Calibri" w:eastAsia="Calibri" w:hAnsi="Calibri" w:cs="Calibri"/>
          <w:i w:val="0"/>
          <w:sz w:val="24"/>
        </w:rPr>
        <w:t>...</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6" w:name="_Remote_sensing_measurements"/>
      <w:bookmarkEnd w:id="176"/>
      <w:r>
        <w:rPr>
          <w:rFonts w:ascii="Calibri" w:eastAsia="Calibri" w:hAnsi="Calibri" w:cs="Calibri"/>
          <w:i w:val="0"/>
          <w:sz w:val="24"/>
        </w:rPr>
        <w:t>Remote sensing measurements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7" w:name="_Alternative_measurements"/>
      <w:bookmarkEnd w:id="177"/>
      <w:r>
        <w:rPr>
          <w:rFonts w:ascii="Calibri" w:eastAsia="Calibri" w:hAnsi="Calibri" w:cs="Calibri"/>
          <w:i w:val="0"/>
          <w:sz w:val="24"/>
        </w:rPr>
        <w:t>Alternative measurements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78" w:name="_Data_fusion"/>
      <w:bookmarkEnd w:id="178"/>
      <w:r>
        <w:rPr>
          <w:rFonts w:ascii="Calibri" w:eastAsia="Calibri" w:hAnsi="Calibri" w:cs="Calibri"/>
          <w:i w:val="0"/>
          <w:sz w:val="24"/>
        </w:rPr>
        <w:t>Data fusion</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79" w:name="_Climate_Hazards_Group_InfraRed_Precipit"/>
      <w:bookmarkEnd w:id="179"/>
      <w:r>
        <w:rPr>
          <w:rFonts w:ascii="Calibri" w:eastAsia="Calibri" w:hAnsi="Calibri" w:cs="Calibri"/>
          <w:i w:val="0"/>
          <w:sz w:val="24"/>
        </w:rPr>
        <w:t>Climate Hazards Group InfraRed Precipitation with Station data (CHIRPS)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80" w:name="_____10"/>
      <w:bookmarkEnd w:id="180"/>
      <w:r>
        <w:rPr>
          <w:rFonts w:ascii="Calibri" w:eastAsia="Calibri" w:hAnsi="Calibri" w:cs="Calibri"/>
          <w:i w:val="0"/>
          <w:sz w:val="24"/>
        </w:rPr>
        <w:t>...</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1" w:name="_Strengh_and_weakness_of_each_technic"/>
      <w:bookmarkEnd w:id="181"/>
      <w:bookmarkStart w:id="182" w:name="_Toc256000054"/>
      <w:r>
        <w:rPr>
          <w:rFonts w:ascii="Calibri" w:eastAsia="Calibri" w:hAnsi="Calibri" w:cs="Calibri"/>
          <w:i w:val="0"/>
          <w:sz w:val="24"/>
        </w:rPr>
        <w:t>Strengh and weakness of each technic</w:t>
      </w:r>
      <w:bookmarkEnd w:id="182"/>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3" w:name="_Lack_of_technics_comparison"/>
      <w:bookmarkEnd w:id="183"/>
      <w:bookmarkStart w:id="184" w:name="_Toc256000055"/>
      <w:r>
        <w:rPr>
          <w:rFonts w:ascii="Calibri" w:eastAsia="Calibri" w:hAnsi="Calibri" w:cs="Calibri"/>
          <w:i w:val="0"/>
          <w:sz w:val="24"/>
        </w:rPr>
        <w:t>Lack of technics comparison</w:t>
      </w:r>
      <w:bookmarkEnd w:id="184"/>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5" w:name="_Technics_difficulties__which_level_of_e"/>
      <w:bookmarkEnd w:id="185"/>
      <w:bookmarkStart w:id="186" w:name="_Toc256000056"/>
      <w:r>
        <w:rPr>
          <w:rFonts w:ascii="Calibri" w:eastAsia="Calibri" w:hAnsi="Calibri" w:cs="Calibri"/>
          <w:i w:val="0"/>
          <w:sz w:val="24"/>
        </w:rPr>
        <w:t>Technics difficulties (which level of expertise is needed?)</w:t>
      </w:r>
      <w:bookmarkEnd w:id="186"/>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87" w:name="_Reference"/>
      <w:bookmarkEnd w:id="187"/>
      <w:bookmarkStart w:id="188" w:name="_Toc256000057"/>
      <w:r>
        <w:rPr>
          <w:rFonts w:ascii="Calibri" w:eastAsia="Calibri" w:hAnsi="Calibri" w:cs="Calibri"/>
          <w:i w:val="0"/>
          <w:sz w:val="24"/>
        </w:rPr>
        <w:t>Reference</w:t>
      </w:r>
      <w:bookmarkEnd w:id="188"/>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9" w:name="_WMO_2"/>
      <w:bookmarkEnd w:id="189"/>
      <w:bookmarkStart w:id="190" w:name="_Toc256000058"/>
      <w:r>
        <w:rPr>
          <w:rFonts w:ascii="Calibri" w:eastAsia="Calibri" w:hAnsi="Calibri" w:cs="Calibri"/>
          <w:i w:val="0"/>
          <w:sz w:val="24"/>
        </w:rPr>
        <w:t>WMO</w:t>
      </w:r>
      <w:bookmarkEnd w:id="190"/>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191" w:name="_WMO_No__100_Guide_to_Climatological_Pra"/>
      <w:bookmarkEnd w:id="191"/>
      <w:r>
        <w:rPr>
          <w:rFonts w:ascii="Calibri" w:eastAsia="Calibri" w:hAnsi="Calibri" w:cs="Calibri"/>
          <w:i w:val="0"/>
          <w:sz w:val="24"/>
        </w:rPr>
        <w:t xml:space="preserve">WMO-No. 100 Guide to Climatological Practices, Edition 4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192" w:name="_3_5_8_Data_estimation"/>
      <w:bookmarkEnd w:id="192"/>
      <w:r>
        <w:rPr>
          <w:rFonts w:ascii="Calibri" w:eastAsia="Calibri" w:hAnsi="Calibri" w:cs="Calibri"/>
          <w:i w:val="0"/>
          <w:sz w:val="24"/>
        </w:rPr>
        <w:t>3.5.8 Data estimation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93" w:name="_Statistic_methods"/>
      <w:bookmarkEnd w:id="193"/>
      <w:r>
        <w:rPr>
          <w:rFonts w:ascii="Calibri" w:eastAsia="Calibri" w:hAnsi="Calibri" w:cs="Calibri"/>
          <w:i w:val="0"/>
          <w:sz w:val="24"/>
        </w:rPr>
        <w:t>Statistic methods</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194" w:name="_Interpolation"/>
      <w:bookmarkEnd w:id="194"/>
      <w:r>
        <w:rPr>
          <w:rFonts w:ascii="Calibri" w:eastAsia="Calibri" w:hAnsi="Calibri" w:cs="Calibri"/>
          <w:i w:val="0"/>
          <w:sz w:val="24"/>
        </w:rPr>
        <w:t>Interpolation</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195" w:name="_Extrapolation"/>
      <w:bookmarkEnd w:id="195"/>
      <w:r>
        <w:rPr>
          <w:rFonts w:ascii="Calibri" w:eastAsia="Calibri" w:hAnsi="Calibri" w:cs="Calibri"/>
          <w:i w:val="0"/>
          <w:sz w:val="24"/>
        </w:rPr>
        <w:t>Extrapolation</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96" w:name="_Inverse_distance_weighting"/>
      <w:bookmarkEnd w:id="196"/>
      <w:r>
        <w:rPr>
          <w:rFonts w:ascii="Calibri" w:eastAsia="Calibri" w:hAnsi="Calibri" w:cs="Calibri"/>
          <w:i w:val="0"/>
          <w:sz w:val="24"/>
        </w:rPr>
        <w:t>Inverse distance weighting</w:t>
      </w:r>
    </w:p>
    <w:p w:rsidR="00A77B3E">
      <w:pPr>
        <w:pStyle w:val="Heading8"/>
        <w:keepNext w:val="0"/>
        <w:numPr>
          <w:ilvl w:val="0"/>
          <w:numId w:val="0"/>
        </w:numPr>
        <w:tabs>
          <w:tab w:val="clear" w:pos="0"/>
        </w:tabs>
        <w:spacing w:line="340" w:lineRule="auto"/>
        <w:ind w:left="1400" w:firstLine="0"/>
        <w:jc w:val="left"/>
        <w:rPr>
          <w:rFonts w:ascii="Calibri" w:eastAsia="Calibri" w:hAnsi="Calibri" w:cs="Calibri"/>
          <w:i w:val="0"/>
          <w:sz w:val="24"/>
        </w:rPr>
      </w:pPr>
      <w:bookmarkStart w:id="197" w:name="_Curve_fitting__Spline__"/>
      <w:bookmarkEnd w:id="197"/>
      <w:r>
        <w:rPr>
          <w:rFonts w:ascii="Calibri" w:eastAsia="Calibri" w:hAnsi="Calibri" w:cs="Calibri"/>
          <w:i w:val="0"/>
          <w:sz w:val="24"/>
        </w:rPr>
        <w:t xml:space="preserve">Curve fitting (Spline) </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98" w:name="_Using_other_parameters__e_g__Sunshine_d"/>
      <w:bookmarkEnd w:id="198"/>
      <w:r>
        <w:rPr>
          <w:rFonts w:ascii="Calibri" w:eastAsia="Calibri" w:hAnsi="Calibri" w:cs="Calibri"/>
          <w:i w:val="0"/>
          <w:sz w:val="24"/>
        </w:rPr>
        <w:t>Using other parameters (e.g. Sunshine duration for global radiation)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199" w:name="_Proxy_data"/>
      <w:bookmarkEnd w:id="199"/>
      <w:r>
        <w:rPr>
          <w:rFonts w:ascii="Calibri" w:eastAsia="Calibri" w:hAnsi="Calibri" w:cs="Calibri"/>
          <w:i w:val="0"/>
          <w:sz w:val="24"/>
        </w:rPr>
        <w:t>Proxy data</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00" w:name="_Deterministic_methods__e_g_regression_"/>
      <w:bookmarkEnd w:id="200"/>
      <w:r>
        <w:rPr>
          <w:rFonts w:ascii="Calibri" w:eastAsia="Calibri" w:hAnsi="Calibri" w:cs="Calibri"/>
          <w:i w:val="0"/>
          <w:sz w:val="24"/>
        </w:rPr>
        <w:t>Deterministic methods (e.g.regression)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01" w:name="_Spatial_interpolation"/>
      <w:bookmarkEnd w:id="201"/>
      <w:r>
        <w:rPr>
          <w:rFonts w:ascii="Calibri" w:eastAsia="Calibri" w:hAnsi="Calibri" w:cs="Calibri"/>
          <w:i w:val="0"/>
          <w:sz w:val="24"/>
        </w:rPr>
        <w:t>Spatial interpolation</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02" w:name="_Stochastic_methods"/>
      <w:bookmarkEnd w:id="202"/>
      <w:r>
        <w:rPr>
          <w:rFonts w:ascii="Calibri" w:eastAsia="Calibri" w:hAnsi="Calibri" w:cs="Calibri"/>
          <w:i w:val="0"/>
          <w:sz w:val="24"/>
        </w:rPr>
        <w:t>Stochastic methods</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03" w:name="_Kriging"/>
      <w:bookmarkEnd w:id="203"/>
      <w:r>
        <w:rPr>
          <w:rFonts w:ascii="Calibri" w:eastAsia="Calibri" w:hAnsi="Calibri" w:cs="Calibri"/>
          <w:i w:val="0"/>
          <w:sz w:val="24"/>
        </w:rPr>
        <w:t>Kriging</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04" w:name="_Climatologically_Aided_Interpolation__C"/>
      <w:bookmarkEnd w:id="204"/>
      <w:r>
        <w:rPr>
          <w:rFonts w:ascii="Calibri" w:eastAsia="Calibri" w:hAnsi="Calibri" w:cs="Calibri"/>
          <w:i w:val="0"/>
          <w:sz w:val="24"/>
        </w:rPr>
        <w:t>Climatologically Aided Interpolation (CAI)</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05" w:name="_Machine_learning_"/>
      <w:bookmarkEnd w:id="205"/>
      <w:r>
        <w:rPr>
          <w:rFonts w:ascii="Calibri" w:eastAsia="Calibri" w:hAnsi="Calibri" w:cs="Calibri"/>
          <w:i w:val="0"/>
          <w:sz w:val="24"/>
        </w:rPr>
        <w:t xml:space="preserve">Machine learning </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06" w:name="_Analysis_Using_Relief_for_Hydrometeorol"/>
      <w:bookmarkEnd w:id="206"/>
      <w:r>
        <w:rPr>
          <w:rFonts w:ascii="Calibri" w:eastAsia="Calibri" w:hAnsi="Calibri" w:cs="Calibri"/>
          <w:i w:val="0"/>
          <w:sz w:val="24"/>
        </w:rPr>
        <w:t>Analysis Using Relief for Hydrometeorology (AURELHY)</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07" w:name="_Parameter_elevation_Regressions_on_Inde"/>
      <w:bookmarkEnd w:id="207"/>
      <w:r>
        <w:rPr>
          <w:rFonts w:ascii="Calibri" w:eastAsia="Calibri" w:hAnsi="Calibri" w:cs="Calibri"/>
          <w:i w:val="0"/>
          <w:sz w:val="24"/>
        </w:rPr>
        <w:t>Parameter-elevation Regressions on Independent Slopes Model (PRISM)</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r>
        <w:rPr>
          <w:rFonts w:ascii="Calibri" w:eastAsia="Calibri" w:hAnsi="Calibri" w:cs="Calibri"/>
          <w:i w:val="0"/>
          <w:sz w:val="24"/>
        </w:rPr>
        <w:t>Numerical models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08" w:name="_WMO_No__1203_Calculation_of_Climate_Nor"/>
      <w:bookmarkEnd w:id="208"/>
      <w:r>
        <w:rPr>
          <w:rFonts w:ascii="Calibri" w:eastAsia="Calibri" w:hAnsi="Calibri" w:cs="Calibri"/>
          <w:i w:val="0"/>
          <w:sz w:val="24"/>
        </w:rPr>
        <w:t xml:space="preserve">WMO-No. 1203 Calculation of Climate Normals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09" w:name="__4_6___Estimation_of_data"/>
      <w:bookmarkEnd w:id="209"/>
      <w:r>
        <w:rPr>
          <w:rFonts w:ascii="Calibri" w:eastAsia="Calibri" w:hAnsi="Calibri" w:cs="Calibri"/>
          <w:i w:val="0"/>
          <w:sz w:val="24"/>
        </w:rPr>
        <w:t xml:space="preserve"> 4.6 - Estimation of data</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0" w:name="_Spatial_interpolation_2"/>
      <w:bookmarkEnd w:id="210"/>
      <w:r>
        <w:rPr>
          <w:rFonts w:ascii="Calibri" w:eastAsia="Calibri" w:hAnsi="Calibri" w:cs="Calibri"/>
          <w:i w:val="0"/>
          <w:sz w:val="24"/>
        </w:rPr>
        <w:t>Spatial interpolation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1" w:name="_Temporal_interpolation"/>
      <w:bookmarkEnd w:id="211"/>
      <w:r>
        <w:rPr>
          <w:rFonts w:ascii="Calibri" w:eastAsia="Calibri" w:hAnsi="Calibri" w:cs="Calibri"/>
          <w:i w:val="0"/>
          <w:sz w:val="24"/>
        </w:rPr>
        <w:t>Temporal interpolation</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2" w:name="_Use_of_alternative_elements_"/>
      <w:bookmarkEnd w:id="212"/>
      <w:r>
        <w:rPr>
          <w:rFonts w:ascii="Calibri" w:eastAsia="Calibri" w:hAnsi="Calibri" w:cs="Calibri"/>
          <w:i w:val="0"/>
          <w:sz w:val="24"/>
        </w:rPr>
        <w:t xml:space="preserve">Use of alternative elements </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13" w:name="_using_cloud_amounts_to_estimate_a_missi"/>
      <w:bookmarkEnd w:id="213"/>
      <w:r>
        <w:rPr>
          <w:rFonts w:ascii="Calibri" w:eastAsia="Calibri" w:hAnsi="Calibri" w:cs="Calibri"/>
          <w:i w:val="0"/>
          <w:sz w:val="24"/>
        </w:rPr>
        <w:t>using cloud amounts to estimate a missing daily</w:t>
      </w:r>
      <w:r>
        <w:rPr>
          <w:rFonts w:ascii="Calibri" w:eastAsia="Calibri" w:hAnsi="Calibri" w:cs="Calibri"/>
          <w:i w:val="0"/>
          <w:sz w:val="24"/>
        </w:rPr>
        <w:br/>
      </w:r>
      <w:r>
        <w:rPr>
          <w:rFonts w:ascii="Calibri" w:eastAsia="Calibri" w:hAnsi="Calibri" w:cs="Calibri"/>
          <w:i w:val="0"/>
          <w:sz w:val="24"/>
        </w:rPr>
        <w:t>sunshine value.</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4" w:name="_Use_of_alternative_observation_methods"/>
      <w:bookmarkEnd w:id="214"/>
      <w:r>
        <w:rPr>
          <w:rFonts w:ascii="Calibri" w:eastAsia="Calibri" w:hAnsi="Calibri" w:cs="Calibri"/>
          <w:i w:val="0"/>
          <w:sz w:val="24"/>
        </w:rPr>
        <w:t>Use of alternative observation methods</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15" w:name="_using_radar_or_satellite_observations_t"/>
      <w:bookmarkEnd w:id="215"/>
      <w:r>
        <w:rPr>
          <w:rFonts w:ascii="Calibri" w:eastAsia="Calibri" w:hAnsi="Calibri" w:cs="Calibri"/>
          <w:i w:val="0"/>
          <w:sz w:val="24"/>
        </w:rPr>
        <w:t>using radar or satellite observations to</w:t>
      </w:r>
      <w:r>
        <w:rPr>
          <w:rFonts w:ascii="Calibri" w:eastAsia="Calibri" w:hAnsi="Calibri" w:cs="Calibri"/>
          <w:i w:val="0"/>
          <w:sz w:val="24"/>
        </w:rPr>
        <w:br/>
      </w:r>
      <w:r>
        <w:rPr>
          <w:rFonts w:ascii="Calibri" w:eastAsia="Calibri" w:hAnsi="Calibri" w:cs="Calibri"/>
          <w:i w:val="0"/>
          <w:sz w:val="24"/>
        </w:rPr>
        <w:t>estimate precipitation data where the original observation is missing</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6" w:name="_Rule___no_more_than_10_missing_day_in_a"/>
      <w:bookmarkEnd w:id="216"/>
      <w:r>
        <w:rPr>
          <w:rFonts w:ascii="Calibri" w:eastAsia="Calibri" w:hAnsi="Calibri" w:cs="Calibri"/>
          <w:i w:val="0"/>
          <w:sz w:val="24"/>
        </w:rPr>
        <w:t>Rule : no more than 10 missing day in a month</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17" w:name="_WMO_No__1204_WMO_Guidelines_on_Generati"/>
      <w:bookmarkEnd w:id="217"/>
      <w:r>
        <w:rPr>
          <w:rFonts w:ascii="Calibri" w:eastAsia="Calibri" w:hAnsi="Calibri" w:cs="Calibri"/>
          <w:i w:val="0"/>
          <w:sz w:val="24"/>
        </w:rPr>
        <w:t xml:space="preserve">WMO-No. 1204 WMO Guidelines on Generating a Defined Set of National Climate Monitoring Products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18" w:name="_3_5_Interpolating_data"/>
      <w:bookmarkEnd w:id="218"/>
      <w:r>
        <w:rPr>
          <w:rFonts w:ascii="Calibri" w:eastAsia="Calibri" w:hAnsi="Calibri" w:cs="Calibri"/>
          <w:i w:val="0"/>
          <w:sz w:val="24"/>
        </w:rPr>
        <w:t>3.5 Interpolating data</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19" w:name="_Krigging_method_recommended_for_index"/>
      <w:bookmarkEnd w:id="219"/>
      <w:r>
        <w:rPr>
          <w:rFonts w:ascii="Calibri" w:eastAsia="Calibri" w:hAnsi="Calibri" w:cs="Calibri"/>
          <w:i w:val="0"/>
          <w:sz w:val="24"/>
        </w:rPr>
        <w:t>Krigging method recommended for index</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20" w:name="_WMO_No__1287_Developing_the_Climate_Sci"/>
      <w:bookmarkEnd w:id="220"/>
      <w:r>
        <w:rPr>
          <w:rFonts w:ascii="Calibri" w:eastAsia="Calibri" w:hAnsi="Calibri" w:cs="Calibri"/>
          <w:i w:val="0"/>
          <w:sz w:val="24"/>
        </w:rPr>
        <w:t xml:space="preserve">WMO-No. 1287 Developing the Climate Science Information for Climate Action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21" w:name="_5__DEVELOPING_CLIMATE_SCIENCE_INFORMATI"/>
      <w:bookmarkEnd w:id="221"/>
      <w:r>
        <w:rPr>
          <w:rFonts w:ascii="Calibri" w:eastAsia="Calibri" w:hAnsi="Calibri" w:cs="Calibri"/>
          <w:i w:val="0"/>
          <w:sz w:val="24"/>
        </w:rPr>
        <w:t>5. DEVELOPING CLIMATE SCIENCE INFORMATION WITH LIMITED OR ABSENT DATA</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22" w:name="_Approaches_for_addressing_limited_or_ab"/>
      <w:bookmarkEnd w:id="222"/>
      <w:r>
        <w:rPr>
          <w:rFonts w:ascii="Calibri" w:eastAsia="Calibri" w:hAnsi="Calibri" w:cs="Calibri"/>
          <w:i w:val="0"/>
          <w:sz w:val="24"/>
        </w:rPr>
        <w:t>Approaches for addressing limited or absent data</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23" w:name="_Remote_sensing_observations___gridded_d"/>
      <w:bookmarkEnd w:id="223"/>
      <w:r>
        <w:rPr>
          <w:rFonts w:ascii="Calibri" w:eastAsia="Calibri" w:hAnsi="Calibri" w:cs="Calibri"/>
          <w:i w:val="0"/>
          <w:sz w:val="24"/>
        </w:rPr>
        <w:t>Remote-sensing observations + gridded data</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24" w:name="_Reanalysis_products"/>
      <w:bookmarkEnd w:id="224"/>
      <w:r>
        <w:rPr>
          <w:rFonts w:ascii="Calibri" w:eastAsia="Calibri" w:hAnsi="Calibri" w:cs="Calibri"/>
          <w:i w:val="0"/>
          <w:sz w:val="24"/>
        </w:rPr>
        <w:t>Reanalysis products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25" w:name="_Annex_I__Guidance_on_Methods__Tools_and"/>
      <w:bookmarkEnd w:id="225"/>
      <w:r>
        <w:rPr>
          <w:rFonts w:ascii="Calibri" w:eastAsia="Calibri" w:hAnsi="Calibri" w:cs="Calibri"/>
          <w:i w:val="0"/>
          <w:sz w:val="24"/>
        </w:rPr>
        <w:t xml:space="preserve">Annex I: Guidance on Methods, Tools and Data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26" w:name="_Annex_II__Use_cases__"/>
      <w:bookmarkEnd w:id="226"/>
      <w:r>
        <w:rPr>
          <w:rFonts w:ascii="Calibri" w:eastAsia="Calibri" w:hAnsi="Calibri" w:cs="Calibri"/>
          <w:i w:val="0"/>
          <w:sz w:val="24"/>
        </w:rPr>
        <w:t xml:space="preserve">Annex II: Use cases  </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27" w:name="_WMO_TD_No_1188__2004__Handbook_on_CLIMA"/>
      <w:bookmarkEnd w:id="227"/>
      <w:r>
        <w:rPr>
          <w:rFonts w:ascii="Calibri" w:eastAsia="Calibri" w:hAnsi="Calibri" w:cs="Calibri"/>
          <w:i w:val="0"/>
          <w:sz w:val="24"/>
        </w:rPr>
        <w:t xml:space="preserve">WMO/TD-No.1188, 2004, Handbook on CLIMAT and CLIMAT TEMP reporting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28" w:name="_For_daily_means_for_pressure__temperatu"/>
      <w:bookmarkEnd w:id="228"/>
      <w:r>
        <w:rPr>
          <w:rFonts w:ascii="Calibri" w:eastAsia="Calibri" w:hAnsi="Calibri" w:cs="Calibri"/>
          <w:i w:val="0"/>
          <w:sz w:val="24"/>
        </w:rPr>
        <w:t>For daily means for pressure, temperature and vapour pressure it is written that the means are the arithmetic means of all 4 or 8 values at observation time (00, 03, 06, 09, 12, 15, 18, 21). The following rule on missing data should be followed: "where this cannot be done, then only either the four principal or the four intermediate observation times shall be used for calculation of the mean daily value. If this is also not possible, the mean daily value for the day in question shall be regarded as missing."</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29" w:name="_WMO_TD_No_341__1989__Calculation_of_mon"/>
      <w:bookmarkEnd w:id="229"/>
      <w:r>
        <w:rPr>
          <w:rFonts w:ascii="Calibri" w:eastAsia="Calibri" w:hAnsi="Calibri" w:cs="Calibri"/>
          <w:i w:val="0"/>
          <w:sz w:val="24"/>
        </w:rPr>
        <w:t xml:space="preserve">WMO/TD-No.341, 1989, Calculation of monthly and annual 30-year standard normals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30" w:name="_It_is_recommended_to_use_either_the_24_"/>
      <w:bookmarkEnd w:id="230"/>
      <w:r>
        <w:rPr>
          <w:rFonts w:ascii="Calibri" w:eastAsia="Calibri" w:hAnsi="Calibri" w:cs="Calibri"/>
          <w:i w:val="0"/>
          <w:sz w:val="24"/>
        </w:rPr>
        <w:t>It is recommended to use either the 24 hourly observations or the 8 synoptic observations plus one Flag to indicate the number of observations used for the calculation.</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31" w:name="_WMO_No__1203__2017___WMO_Guidelines_on_"/>
      <w:bookmarkEnd w:id="231"/>
      <w:r>
        <w:rPr>
          <w:rFonts w:ascii="Calibri" w:eastAsia="Calibri" w:hAnsi="Calibri" w:cs="Calibri"/>
          <w:i w:val="0"/>
          <w:sz w:val="24"/>
        </w:rPr>
        <w:t xml:space="preserve">WMO-No. 1203, 2017,  WMO Guidelines on the Calculation of Climate Normals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32" w:name="_For_temperature_it_is_said_that__Defini"/>
      <w:bookmarkEnd w:id="232"/>
      <w:r>
        <w:rPr>
          <w:rFonts w:ascii="Calibri" w:eastAsia="Calibri" w:hAnsi="Calibri" w:cs="Calibri"/>
          <w:i w:val="0"/>
          <w:sz w:val="24"/>
        </w:rPr>
        <w:t>For temperature it is said that "Definition of observation day, and the way in which daily mean temperature is calculated, should be according to national standards and documented in metadata (see also section 4.9). Different methods are in operational use for the calculation of daily mean temperature."</w:t>
      </w:r>
      <w:r>
        <w:rPr>
          <w:rFonts w:ascii="Calibri" w:eastAsia="Calibri" w:hAnsi="Calibri" w:cs="Calibri"/>
          <w:i w:val="0"/>
          <w:sz w:val="24"/>
        </w:rPr>
        <w:br/>
      </w:r>
      <w:r>
        <w:rPr>
          <w:rFonts w:ascii="Calibri" w:eastAsia="Calibri" w:hAnsi="Calibri" w:cs="Calibri"/>
          <w:i w:val="0"/>
          <w:sz w:val="24"/>
        </w:rPr>
        <w:br/>
      </w:r>
      <w:r>
        <w:rPr>
          <w:rFonts w:ascii="Calibri" w:eastAsia="Calibri" w:hAnsi="Calibri" w:cs="Calibri"/>
          <w:i w:val="0"/>
          <w:sz w:val="24"/>
        </w:rPr>
        <w:t>For pressure it is said that "Daily values should be calculated, if possible, as the mean of either eight evenly spaced 3-hourly observations or four evenly spaced 6-hourly observations. If this is not possible, they should use a set of observation times that is consistent over time at that station and documented in metadata."</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33" w:name="_WMO_No__100__2018___Guide_to_climatolog"/>
      <w:bookmarkEnd w:id="233"/>
      <w:r>
        <w:rPr>
          <w:rFonts w:ascii="Calibri" w:eastAsia="Calibri" w:hAnsi="Calibri" w:cs="Calibri"/>
          <w:i w:val="0"/>
          <w:sz w:val="24"/>
        </w:rPr>
        <w:t xml:space="preserve">WMO-No. 100, 2018*, Guide to climatological practices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34" w:name="__There_are_many_methods_for_calculating"/>
      <w:bookmarkEnd w:id="234"/>
      <w:r>
        <w:rPr>
          <w:rFonts w:ascii="Calibri" w:eastAsia="Calibri" w:hAnsi="Calibri" w:cs="Calibri"/>
          <w:i w:val="0"/>
          <w:sz w:val="24"/>
        </w:rPr>
        <w:t>"There are many methods for calculating an average daily temperature. These include methods that use a daily maximum and daily minimum, 24 hourly observations, synoptic observations and observations at certain specified hours in the course of a day. The best statistical approximation of an average is based on the integration of continuous observations over a period of time; the higher the frequency of observations, the more accurate the average. Practical considerations generally preclude the calculation of a daily average from a large number of observations evenly distributed over a 24-hour period because many observing sites do not measure an element continuously. For comparative purposes, a standard processing methodology is desirable for all stations worldwide, with as many stations as possible.</w:t>
      </w:r>
      <w:r>
        <w:rPr>
          <w:rFonts w:ascii="Calibri" w:eastAsia="Calibri" w:hAnsi="Calibri" w:cs="Calibri"/>
          <w:i w:val="0"/>
          <w:sz w:val="24"/>
        </w:rPr>
        <w:br/>
      </w:r>
      <w:r>
        <w:rPr>
          <w:rFonts w:ascii="Calibri" w:eastAsia="Calibri" w:hAnsi="Calibri" w:cs="Calibri"/>
          <w:i w:val="0"/>
          <w:sz w:val="24"/>
        </w:rPr>
        <w:t>All ordinary climatological stations observe a daily maximum and minimum temperature (see 2.2.1). Hence, the recommended methodology for calculating average daily temperature is to take the mean of the daily maximum and minimum temperatures. Even though this method is not the best statistical approximation, its consistent use satisfies the comparative purpose of normals. An NMHS should also calculate daily averages using other methods if these calculations improve the understanding of the climate of the country."</w:t>
      </w:r>
      <w:r>
        <w:rPr>
          <w:rFonts w:ascii="Calibri" w:eastAsia="Calibri" w:hAnsi="Calibri" w:cs="Calibri"/>
          <w:i w:val="0"/>
          <w:sz w:val="24"/>
        </w:rPr>
        <w:br/>
      </w:r>
      <w:r>
        <w:rPr>
          <w:rFonts w:ascii="Calibri" w:eastAsia="Calibri" w:hAnsi="Calibri" w:cs="Calibri"/>
          <w:i w:val="0"/>
          <w:sz w:val="24"/>
        </w:rPr>
        <w:br/>
      </w:r>
      <w:r>
        <w:rPr>
          <w:rFonts w:ascii="Calibri" w:eastAsia="Calibri" w:hAnsi="Calibri" w:cs="Calibri"/>
          <w:i w:val="0"/>
          <w:sz w:val="24"/>
        </w:rPr>
        <w:t>*: be careful the new edition does not have advice on computing daily averages.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35" w:name="_WMO_No__1202__2017___Challenges_in_the_"/>
      <w:bookmarkEnd w:id="235"/>
      <w:r>
        <w:rPr>
          <w:rFonts w:ascii="Calibri" w:eastAsia="Calibri" w:hAnsi="Calibri" w:cs="Calibri"/>
          <w:i w:val="0"/>
          <w:sz w:val="24"/>
        </w:rPr>
        <w:t xml:space="preserve">WMO-No. 1202, 2017,  Challenges in the transition from conventional to automatic weather observing networks for long -term climate records </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36" w:name="_WCDMP_No_62_WMO_TD_No_1378_Guidelines_f"/>
      <w:bookmarkEnd w:id="236"/>
      <w:r>
        <w:rPr>
          <w:rFonts w:ascii="Calibri" w:eastAsia="Calibri" w:hAnsi="Calibri" w:cs="Calibri"/>
          <w:i w:val="0"/>
          <w:sz w:val="24"/>
        </w:rPr>
        <w:t xml:space="preserve">WCDMP No 62/WMO-TD No 1378 Guidelines for managing changes in climate observation programmes </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37" w:name="_Guide_to_Instruments_and_Methods_of_Obs"/>
      <w:bookmarkEnd w:id="237"/>
      <w:r>
        <w:rPr>
          <w:rFonts w:ascii="Calibri" w:eastAsia="Calibri" w:hAnsi="Calibri" w:cs="Calibri"/>
          <w:i w:val="0"/>
          <w:sz w:val="24"/>
        </w:rPr>
        <w:t xml:space="preserve">Guide to Instruments and Methods of Observation (WMO-No. 8) </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38" w:name="_Volume_I__Measurement_of_Meteorological"/>
      <w:bookmarkEnd w:id="238"/>
      <w:r>
        <w:rPr>
          <w:rFonts w:ascii="Calibri" w:eastAsia="Calibri" w:hAnsi="Calibri" w:cs="Calibri"/>
          <w:i w:val="0"/>
          <w:sz w:val="24"/>
        </w:rPr>
        <w:t xml:space="preserve">Volume I –Measurement of Meteorological Variables  </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39" w:name="_Output_Averaging_time___in_general_1_mi"/>
      <w:bookmarkEnd w:id="239"/>
      <w:r>
        <w:rPr>
          <w:rFonts w:ascii="Calibri" w:eastAsia="Calibri" w:hAnsi="Calibri" w:cs="Calibri"/>
          <w:i w:val="0"/>
          <w:sz w:val="24"/>
        </w:rPr>
        <w:t>Output Averaging time : in general 1 minute for most parameters, 1 &amp; 10 minutes for wind speed and direction, 3 secondes for Gusts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40" w:name="_Volume_II___Mesure_de_variables_de_la_c"/>
      <w:bookmarkEnd w:id="240"/>
      <w:r>
        <w:rPr>
          <w:rFonts w:ascii="Calibri" w:eastAsia="Calibri" w:hAnsi="Calibri" w:cs="Calibri"/>
          <w:i w:val="0"/>
          <w:sz w:val="24"/>
        </w:rPr>
        <w:t>Volume II – Mesure de variables de la cryosphère</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41" w:name="_Volume_III___Observing_Systems_"/>
      <w:bookmarkEnd w:id="241"/>
      <w:r>
        <w:rPr>
          <w:rFonts w:ascii="Calibri" w:eastAsia="Calibri" w:hAnsi="Calibri" w:cs="Calibri"/>
          <w:i w:val="0"/>
          <w:sz w:val="24"/>
        </w:rPr>
        <w:t xml:space="preserve">Volume III – Observing Systems </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42" w:name="_1_1_3_Meteorological_requirements"/>
      <w:bookmarkEnd w:id="242"/>
      <w:r>
        <w:rPr>
          <w:rFonts w:ascii="Calibri" w:eastAsia="Calibri" w:hAnsi="Calibri" w:cs="Calibri"/>
          <w:i w:val="0"/>
          <w:sz w:val="24"/>
        </w:rPr>
        <w:t>1.1.3 Meteorological requirements</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43" w:name="_The_overlap_time8_is_dependent_on_the_d"/>
      <w:bookmarkEnd w:id="243"/>
      <w:r>
        <w:rPr>
          <w:rFonts w:ascii="Calibri" w:eastAsia="Calibri" w:hAnsi="Calibri" w:cs="Calibri"/>
          <w:i w:val="0"/>
          <w:sz w:val="24"/>
        </w:rPr>
        <w:t>The overlap time8 is dependent on the different measured variables and on the climatic region. In tropical regions and islands, the overlap time could be shorter than in extratropical and mountainous regions. The following general guidelines are suggested for a sufficient operational overlap between existing and new automated systems: (a) Wind speed and direction: 12 months; (b) Temperature, humidity, sunshine, evaporation: 24 months; (c) Precipitation: 60 months. A useful compromise would be an overlap period of 24 months (that is, two seasonal cycles).</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44" w:name="_1_2_3_Instrument__Double_or_triple_sens"/>
      <w:bookmarkEnd w:id="244"/>
      <w:r>
        <w:rPr>
          <w:rFonts w:ascii="Calibri" w:eastAsia="Calibri" w:hAnsi="Calibri" w:cs="Calibri"/>
          <w:i w:val="0"/>
          <w:sz w:val="24"/>
        </w:rPr>
        <w:t>1.2.3 Instrument</w:t>
      </w:r>
      <w:r>
        <w:rPr>
          <w:rFonts w:ascii="Calibri" w:eastAsia="Calibri" w:hAnsi="Calibri" w:cs="Calibri"/>
          <w:i w:val="0"/>
          <w:sz w:val="24"/>
        </w:rPr>
        <w:br/>
      </w:r>
      <w:r>
        <w:rPr>
          <w:rFonts w:ascii="Calibri" w:eastAsia="Calibri" w:hAnsi="Calibri" w:cs="Calibri"/>
          <w:i w:val="0"/>
          <w:sz w:val="24"/>
        </w:rPr>
        <w:t>Double or triple sensors for security reason</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45" w:name="_It_can_be_desirable_to_double__or_even_"/>
      <w:bookmarkEnd w:id="245"/>
      <w:r>
        <w:rPr>
          <w:rFonts w:ascii="Calibri" w:eastAsia="Calibri" w:hAnsi="Calibri" w:cs="Calibri"/>
          <w:i w:val="0"/>
          <w:sz w:val="24"/>
        </w:rPr>
        <w:t xml:space="preserve">It can be desirable to double (or even triple) some instruments. This approach can minimize the probability of missing values in case of instrument failure and/or introduce measurement redundancy in the system to detect possible instrument drift. The difference between two instruments indicates a drift of at least one of them; if three instruments are used, it becomes possible to identify automatically which instrument is drifting and choose to exclude its values. This procedure of using multiple sensing elements is used within some instruments. Several commercial models of barometers are available with one, two or three cells. </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46" w:name="_1_4_2_2"/>
      <w:bookmarkEnd w:id="246"/>
      <w:r>
        <w:rPr>
          <w:rFonts w:ascii="Calibri" w:eastAsia="Calibri" w:hAnsi="Calibri" w:cs="Calibri"/>
          <w:i w:val="0"/>
          <w:sz w:val="24"/>
        </w:rPr>
        <w:t>1.4.2.2</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47" w:name="_Volume_I__Chapter_1__Annex_1_A_of_the_p"/>
      <w:bookmarkEnd w:id="247"/>
      <w:r>
        <w:rPr>
          <w:rFonts w:ascii="Calibri" w:eastAsia="Calibri" w:hAnsi="Calibri" w:cs="Calibri"/>
          <w:i w:val="0"/>
          <w:sz w:val="24"/>
        </w:rPr>
        <w:t>Volume I, Chapter 1, Annex 1.A of the present Guide recommends that "instantaneous” values of most of the meteorological variables be a one-minute average (except for wind and visibility).</w:t>
      </w:r>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48" w:name="_1_4_2_5"/>
      <w:bookmarkEnd w:id="248"/>
      <w:r>
        <w:rPr>
          <w:rFonts w:ascii="Calibri" w:eastAsia="Calibri" w:hAnsi="Calibri" w:cs="Calibri"/>
          <w:i w:val="0"/>
          <w:sz w:val="24"/>
        </w:rPr>
        <w:t>1.4.2.5</w:t>
      </w:r>
    </w:p>
    <w:p w:rsidR="00A77B3E">
      <w:pPr>
        <w:pStyle w:val="Heading7"/>
        <w:keepNext w:val="0"/>
        <w:numPr>
          <w:ilvl w:val="0"/>
          <w:numId w:val="0"/>
        </w:numPr>
        <w:tabs>
          <w:tab w:val="clear" w:pos="0"/>
        </w:tabs>
        <w:spacing w:line="340" w:lineRule="auto"/>
        <w:ind w:left="1200" w:firstLine="0"/>
        <w:jc w:val="left"/>
        <w:rPr>
          <w:rFonts w:ascii="Calibri" w:eastAsia="Calibri" w:hAnsi="Calibri" w:cs="Calibri"/>
          <w:i w:val="0"/>
          <w:sz w:val="24"/>
        </w:rPr>
      </w:pPr>
      <w:bookmarkStart w:id="249" w:name="_The_algorithms_used_to_derive_values_in"/>
      <w:bookmarkEnd w:id="249"/>
      <w:r>
        <w:rPr>
          <w:rFonts w:ascii="Calibri" w:eastAsia="Calibri" w:hAnsi="Calibri" w:cs="Calibri"/>
          <w:i w:val="0"/>
          <w:sz w:val="24"/>
        </w:rPr>
        <w:t>The algorithms used to derive values in the AWS are as important as the choice of instrument. Small and subtle changes can be introduced over time that can have significant impacts afterwards. A register of algorithms as well as software versions should be kept as a part of the metadata for the AWS. Where the algorithm is created in-house, it is wise to document the process and to develop data test sets so that changes to software can be consistently checked in the future.</w:t>
      </w:r>
      <w:r>
        <w:rPr>
          <w:rFonts w:ascii="Calibri" w:eastAsia="Calibri" w:hAnsi="Calibri" w:cs="Calibri"/>
          <w:i w:val="0"/>
          <w:sz w:val="24"/>
        </w:rPr>
        <w:br/>
      </w:r>
      <w:r>
        <w:rPr>
          <w:rFonts w:ascii="Calibri" w:eastAsia="Calibri" w:hAnsi="Calibri" w:cs="Calibri"/>
          <w:i w:val="0"/>
          <w:sz w:val="24"/>
        </w:rPr>
        <w:t>CIMO is involved in a regular programme to survey and standardize algorithms for all variables. The results are published in WMO (2003). See also the corresponding chapters of Volume I of the present Guide for details on the meteorological variables.</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50" w:name="_Other"/>
      <w:bookmarkEnd w:id="250"/>
      <w:bookmarkStart w:id="251" w:name="_Toc256000059"/>
      <w:r>
        <w:rPr>
          <w:rFonts w:ascii="Calibri" w:eastAsia="Calibri" w:hAnsi="Calibri" w:cs="Calibri"/>
          <w:i w:val="0"/>
          <w:sz w:val="24"/>
        </w:rPr>
        <w:t>Other</w:t>
      </w:r>
      <w:bookmarkEnd w:id="251"/>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52" w:name="_Jose"/>
      <w:bookmarkEnd w:id="252"/>
      <w:r>
        <w:rPr>
          <w:rFonts w:ascii="Calibri" w:eastAsia="Calibri" w:hAnsi="Calibri" w:cs="Calibri"/>
          <w:i w:val="0"/>
          <w:sz w:val="24"/>
        </w:rPr>
        <w:t>Jose</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3" w:name="_BEN_SALEM_K__1999_Design_and_analysis_o"/>
      <w:bookmarkEnd w:id="253"/>
      <w:r>
        <w:rPr>
          <w:rFonts w:ascii="Calibri" w:eastAsia="Calibri" w:hAnsi="Calibri" w:cs="Calibri"/>
          <w:i w:val="0"/>
          <w:sz w:val="24"/>
        </w:rPr>
        <w:t>BEN SALEM K, 1999|Design and analysis of an iterative algorithm for incomplete data estimation|International Journal of Computer Mathematics, 71:71-82, DOI: 10.1080/00207169908804793</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4" w:name="_BENNET_RJ__HAINING_RP__GRIFFITH_DA__198"/>
      <w:bookmarkEnd w:id="254"/>
      <w:r>
        <w:rPr>
          <w:rFonts w:ascii="Calibri" w:eastAsia="Calibri" w:hAnsi="Calibri" w:cs="Calibri"/>
          <w:i w:val="0"/>
          <w:sz w:val="24"/>
        </w:rPr>
        <w:t>BENNET RJ, HAINING RP, GRIFFITH DA, 1984|The problem of missing data on spatial surfaces|Annals Assoc. Amer. Geogr., 74:138-156.</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5" w:name="_KANG_H__2013_The_prevention_and_handlin"/>
      <w:bookmarkEnd w:id="255"/>
      <w:r>
        <w:rPr>
          <w:rFonts w:ascii="Calibri" w:eastAsia="Calibri" w:hAnsi="Calibri" w:cs="Calibri"/>
          <w:i w:val="0"/>
          <w:sz w:val="24"/>
        </w:rPr>
        <w:t>KANG H, 2013|The prevention and handling of the missing data|Korean J. Anesthesiol., 64:402-406</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6" w:name="_KASHANI_MH__DINPASHOH_Y__2012_Evaluatio"/>
      <w:bookmarkEnd w:id="256"/>
      <w:r>
        <w:rPr>
          <w:rFonts w:ascii="Calibri" w:eastAsia="Calibri" w:hAnsi="Calibri" w:cs="Calibri"/>
          <w:i w:val="0"/>
          <w:sz w:val="24"/>
        </w:rPr>
        <w:t>KASHANI MH, DINPASHOH Y, 2012|Evaluation of efficiency of different estimation methods for missing climatological data|Stoch. Environ. Res. Risk Assess., 26:59-71.</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7" w:name="_PAPPAS_C__PAPALEXIOU_SM__KOUTSOYIANNIS_"/>
      <w:bookmarkEnd w:id="257"/>
      <w:r>
        <w:rPr>
          <w:rFonts w:ascii="Calibri" w:eastAsia="Calibri" w:hAnsi="Calibri" w:cs="Calibri"/>
          <w:i w:val="0"/>
          <w:sz w:val="24"/>
        </w:rPr>
        <w:t>PAPPAS C, PAPALEXIOU SM, KOUTSOYIANNIS D, 2014|A quick gap filling of missing hydrometeorological data|Jour. Geophys. Res. Atmos., 10.1002/2014JD021633, 11 pp.</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8" w:name="_SIMOLO_C__BRUNETTI_M__MAUGERI_M__NANNI_"/>
      <w:bookmarkEnd w:id="258"/>
      <w:r>
        <w:rPr>
          <w:rFonts w:ascii="Calibri" w:eastAsia="Calibri" w:hAnsi="Calibri" w:cs="Calibri"/>
          <w:i w:val="0"/>
          <w:sz w:val="24"/>
        </w:rPr>
        <w:t>SIMOLO C, BRUNETTI M, MAUGERI M, NANNI T, 2010|Improving estimation of missing values in daily precipitation series by a probability density function-preserving approach|Int. J. Climatol., 30:1564­1576.</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59" w:name="_TEEGAVARAPU_RSV__ALY_A__PATHAK_CS__AHLQ"/>
      <w:bookmarkEnd w:id="259"/>
      <w:r>
        <w:rPr>
          <w:rFonts w:ascii="Calibri" w:eastAsia="Calibri" w:hAnsi="Calibri" w:cs="Calibri"/>
          <w:i w:val="0"/>
          <w:sz w:val="24"/>
        </w:rPr>
        <w:t>TEEGAVARAPU RSV, ALY A, PATHAK CS, AHLQUIST J, FUELBERG H, HOOD J, 2018|Infilling missing precipitation records using variants of spatial interpolation and data-driven methods: use of optimal weighting parameters and nearest neighbour-based corrections|Int. J. Climatol., 38:776-793.</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60" w:name="_XIA_Y__FABIAN_P__STOHL_A__WINTERHALTER_"/>
      <w:bookmarkEnd w:id="260"/>
      <w:r>
        <w:rPr>
          <w:rFonts w:ascii="Calibri" w:eastAsia="Calibri" w:hAnsi="Calibri" w:cs="Calibri"/>
          <w:i w:val="0"/>
          <w:sz w:val="24"/>
        </w:rPr>
        <w:t>XIA Y, FABIAN P, STOHL A, WINTERHALTER M, 1999|Forest climatology: estimation of missing values for Bavaria, Germany|Agric. and Forest Meteor., 96:131-144.</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61" w:name="_Denis"/>
      <w:bookmarkEnd w:id="261"/>
      <w:r>
        <w:rPr>
          <w:rFonts w:ascii="Calibri" w:eastAsia="Calibri" w:hAnsi="Calibri" w:cs="Calibri"/>
          <w:i w:val="0"/>
          <w:sz w:val="24"/>
        </w:rPr>
        <w:t>Denis</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62" w:name="___Estimating_daily_climatological_norma"/>
      <w:bookmarkEnd w:id="262"/>
      <w:r>
        <w:rPr>
          <w:rFonts w:ascii="Calibri" w:eastAsia="Calibri" w:hAnsi="Calibri" w:cs="Calibri"/>
          <w:i w:val="0"/>
          <w:sz w:val="24"/>
        </w:rPr>
        <w:t xml:space="preserve"> "Estimating daily climatological normals in a changing climate": https://hal.science/hal-01980565</w:t>
      </w:r>
    </w:p>
    <w:p w:rsidR="00A77B3E">
      <w:pPr>
        <w:pStyle w:val="Heading5"/>
        <w:keepNext w:val="0"/>
        <w:numPr>
          <w:ilvl w:val="0"/>
          <w:numId w:val="0"/>
        </w:numPr>
        <w:tabs>
          <w:tab w:val="clear" w:pos="0"/>
        </w:tabs>
        <w:spacing w:line="340" w:lineRule="auto"/>
        <w:ind w:left="800" w:firstLine="0"/>
        <w:jc w:val="left"/>
        <w:rPr>
          <w:rFonts w:ascii="Calibri" w:eastAsia="Calibri" w:hAnsi="Calibri" w:cs="Calibri"/>
          <w:i w:val="0"/>
          <w:sz w:val="24"/>
        </w:rPr>
      </w:pPr>
      <w:bookmarkStart w:id="263" w:name="___An_updated_assessment_of_past_and_fut"/>
      <w:bookmarkEnd w:id="263"/>
      <w:r>
        <w:rPr>
          <w:rFonts w:ascii="Calibri" w:eastAsia="Calibri" w:hAnsi="Calibri" w:cs="Calibri"/>
          <w:i w:val="0"/>
          <w:sz w:val="24"/>
        </w:rPr>
        <w:t xml:space="preserve">" An updated assessment of past and future warming over France based on a regional observational constraint" : https://esd.copernicus.org/articles/13/1397/2022/ </w:t>
      </w:r>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264" w:name="_How_to_support_members"/>
      <w:bookmarkEnd w:id="264"/>
      <w:bookmarkStart w:id="265" w:name="_Toc256000060"/>
      <w:r>
        <w:rPr>
          <w:rFonts w:ascii="Calibri" w:eastAsia="Calibri" w:hAnsi="Calibri" w:cs="Calibri"/>
          <w:i w:val="0"/>
          <w:sz w:val="28"/>
        </w:rPr>
        <w:t>How to support members</w:t>
      </w:r>
      <w:bookmarkEnd w:id="265"/>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8"/>
        </w:rPr>
      </w:pPr>
      <w:bookmarkStart w:id="266" w:name="_Training_on_principles"/>
      <w:bookmarkEnd w:id="266"/>
      <w:bookmarkStart w:id="267" w:name="_Toc256000061"/>
      <w:r>
        <w:rPr>
          <w:rFonts w:ascii="Calibri" w:eastAsia="Calibri" w:hAnsi="Calibri" w:cs="Calibri"/>
          <w:i w:val="0"/>
          <w:sz w:val="24"/>
        </w:rPr>
        <w:t>Training on principles</w:t>
      </w:r>
      <w:bookmarkEnd w:id="267"/>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68" w:name="_Maintain_up_to_date_a_document_on_the_s"/>
      <w:bookmarkEnd w:id="268"/>
      <w:bookmarkStart w:id="269" w:name="_Toc256000062"/>
      <w:r>
        <w:rPr>
          <w:rFonts w:ascii="Calibri" w:eastAsia="Calibri" w:hAnsi="Calibri" w:cs="Calibri"/>
          <w:i w:val="0"/>
          <w:sz w:val="24"/>
        </w:rPr>
        <w:t>Maintain up-to-date a document on the state-of-the art on this subject</w:t>
      </w:r>
      <w:bookmarkEnd w:id="269"/>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70" w:name="_Does_not_exist_yet__"/>
      <w:bookmarkEnd w:id="270"/>
      <w:bookmarkStart w:id="271" w:name="_Toc256000063"/>
      <w:r>
        <w:rPr>
          <w:rFonts w:ascii="Calibri" w:eastAsia="Calibri" w:hAnsi="Calibri" w:cs="Calibri"/>
          <w:i w:val="0"/>
          <w:sz w:val="24"/>
        </w:rPr>
        <w:t>Does not exist yet ?</w:t>
      </w:r>
      <w:bookmarkEnd w:id="27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72" w:name="_Currentt_practices"/>
      <w:bookmarkEnd w:id="272"/>
      <w:bookmarkStart w:id="273" w:name="_Toc256000064"/>
      <w:r>
        <w:rPr>
          <w:rFonts w:ascii="Calibri" w:eastAsia="Calibri" w:hAnsi="Calibri" w:cs="Calibri"/>
          <w:i w:val="0"/>
          <w:sz w:val="24"/>
        </w:rPr>
        <w:t>Currentt practices</w:t>
      </w:r>
      <w:bookmarkEnd w:id="273"/>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74" w:name="_WMO_rules"/>
      <w:bookmarkEnd w:id="274"/>
      <w:r>
        <w:rPr>
          <w:rFonts w:ascii="Calibri" w:eastAsia="Calibri" w:hAnsi="Calibri" w:cs="Calibri"/>
          <w:i w:val="0"/>
          <w:sz w:val="24"/>
        </w:rPr>
        <w:t>WMO rules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75" w:name="_NMHSs_practices_2"/>
      <w:bookmarkEnd w:id="275"/>
      <w:r>
        <w:rPr>
          <w:rFonts w:ascii="Calibri" w:eastAsia="Calibri" w:hAnsi="Calibri" w:cs="Calibri"/>
          <w:i w:val="0"/>
          <w:sz w:val="24"/>
        </w:rPr>
        <w:t>NMHSs practices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76" w:name="_Global_Data_Centres_practices_2"/>
      <w:bookmarkEnd w:id="276"/>
      <w:r>
        <w:rPr>
          <w:rFonts w:ascii="Calibri" w:eastAsia="Calibri" w:hAnsi="Calibri" w:cs="Calibri"/>
          <w:i w:val="0"/>
          <w:sz w:val="24"/>
        </w:rPr>
        <w:t>Global Data Centres practices</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77" w:name="_Manufacturers_"/>
      <w:bookmarkEnd w:id="277"/>
      <w:r>
        <w:rPr>
          <w:rFonts w:ascii="Calibri" w:eastAsia="Calibri" w:hAnsi="Calibri" w:cs="Calibri"/>
          <w:i w:val="0"/>
          <w:sz w:val="24"/>
        </w:rPr>
        <w:t xml:space="preserve">Manufacturers </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78" w:name="__The__list"/>
      <w:bookmarkEnd w:id="278"/>
      <w:bookmarkStart w:id="279" w:name="_Toc256000065"/>
      <w:r>
        <w:rPr>
          <w:rFonts w:ascii="Calibri" w:eastAsia="Calibri" w:hAnsi="Calibri" w:cs="Calibri"/>
          <w:i w:val="0"/>
          <w:sz w:val="24"/>
        </w:rPr>
        <w:t>"The" list</w:t>
      </w:r>
      <w:bookmarkEnd w:id="279"/>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80" w:name="_Who_"/>
      <w:bookmarkEnd w:id="280"/>
      <w:bookmarkStart w:id="281" w:name="_Toc256000066"/>
      <w:r>
        <w:rPr>
          <w:rFonts w:ascii="Calibri" w:eastAsia="Calibri" w:hAnsi="Calibri" w:cs="Calibri"/>
          <w:i w:val="0"/>
          <w:sz w:val="24"/>
        </w:rPr>
        <w:t>Who?</w:t>
      </w:r>
      <w:bookmarkEnd w:id="281"/>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82" w:name="_WMO_Secretariat"/>
      <w:bookmarkEnd w:id="282"/>
      <w:bookmarkStart w:id="283" w:name="_Toc256000067"/>
      <w:r>
        <w:rPr>
          <w:rFonts w:ascii="Calibri" w:eastAsia="Calibri" w:hAnsi="Calibri" w:cs="Calibri"/>
          <w:i w:val="0"/>
          <w:sz w:val="24"/>
        </w:rPr>
        <w:t>WMO Secretariat</w:t>
      </w:r>
      <w:bookmarkEnd w:id="28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84" w:name="_Expert_Team_s__INFCOM___SERCOM___HMEI"/>
      <w:bookmarkEnd w:id="284"/>
      <w:bookmarkStart w:id="285" w:name="_Toc256000068"/>
      <w:r>
        <w:rPr>
          <w:rFonts w:ascii="Calibri" w:eastAsia="Calibri" w:hAnsi="Calibri" w:cs="Calibri"/>
          <w:i w:val="0"/>
          <w:sz w:val="24"/>
        </w:rPr>
        <w:t>Expert Team(s) INFCOM &amp; SERCOM &amp; HMEI</w:t>
      </w:r>
      <w:bookmarkEnd w:id="285"/>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86" w:name="_Research_project"/>
      <w:bookmarkEnd w:id="286"/>
      <w:bookmarkStart w:id="287" w:name="_Toc256000069"/>
      <w:r>
        <w:rPr>
          <w:rFonts w:ascii="Calibri" w:eastAsia="Calibri" w:hAnsi="Calibri" w:cs="Calibri"/>
          <w:i w:val="0"/>
          <w:sz w:val="24"/>
        </w:rPr>
        <w:t>Research project</w:t>
      </w:r>
      <w:bookmarkEnd w:id="287"/>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88" w:name="_University_partnership_"/>
      <w:bookmarkEnd w:id="288"/>
      <w:r>
        <w:rPr>
          <w:rFonts w:ascii="Calibri" w:eastAsia="Calibri" w:hAnsi="Calibri" w:cs="Calibri"/>
          <w:i w:val="0"/>
          <w:sz w:val="24"/>
        </w:rPr>
        <w:t>University partnership?</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89" w:name="_subject_for_a_post_doctoral_fellow__"/>
      <w:bookmarkEnd w:id="289"/>
      <w:r>
        <w:rPr>
          <w:rFonts w:ascii="Calibri" w:eastAsia="Calibri" w:hAnsi="Calibri" w:cs="Calibri"/>
          <w:i w:val="0"/>
          <w:sz w:val="24"/>
        </w:rPr>
        <w:t>subject for a post-doctoral fellow ?</w:t>
      </w:r>
    </w:p>
    <w:p w:rsidR="00A77B3E">
      <w:pPr>
        <w:pStyle w:val="Heading4"/>
        <w:keepNext w:val="0"/>
        <w:numPr>
          <w:ilvl w:val="0"/>
          <w:numId w:val="0"/>
        </w:numPr>
        <w:tabs>
          <w:tab w:val="clear" w:pos="0"/>
        </w:tabs>
        <w:spacing w:line="340" w:lineRule="auto"/>
        <w:ind w:left="600" w:firstLine="0"/>
        <w:jc w:val="left"/>
        <w:rPr>
          <w:rFonts w:ascii="Calibri" w:eastAsia="Calibri" w:hAnsi="Calibri" w:cs="Calibri"/>
          <w:i w:val="0"/>
          <w:sz w:val="24"/>
        </w:rPr>
      </w:pPr>
      <w:bookmarkStart w:id="290" w:name="__14_45__Ge_Peng__We_have_a_ML_team_who_"/>
      <w:bookmarkEnd w:id="290"/>
      <w:r>
        <w:rPr>
          <w:rFonts w:ascii="Calibri" w:eastAsia="Calibri" w:hAnsi="Calibri" w:cs="Calibri"/>
          <w:i w:val="0"/>
          <w:sz w:val="24"/>
        </w:rPr>
        <w:t>[14:45] Ge Peng</w:t>
      </w:r>
      <w:r>
        <w:rPr>
          <w:rFonts w:ascii="Calibri" w:eastAsia="Calibri" w:hAnsi="Calibri" w:cs="Calibri"/>
          <w:i w:val="0"/>
          <w:sz w:val="24"/>
        </w:rPr>
        <w:br/>
      </w:r>
      <w:r>
        <w:rPr>
          <w:rFonts w:ascii="Calibri" w:eastAsia="Calibri" w:hAnsi="Calibri" w:cs="Calibri"/>
          <w:i w:val="0"/>
          <w:sz w:val="24"/>
        </w:rPr>
        <w:t>We have a ML team who may be able to do the job systematically and efficiently if there is a funding opportunity (Ge Peng)</w: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91" w:name="_GCOS_2"/>
      <w:bookmarkEnd w:id="291"/>
      <w:bookmarkStart w:id="292" w:name="_Toc256000070"/>
      <w:r>
        <w:rPr>
          <w:rFonts w:ascii="Calibri" w:eastAsia="Calibri" w:hAnsi="Calibri" w:cs="Calibri"/>
          <w:i w:val="0"/>
          <w:sz w:val="24"/>
        </w:rPr>
        <w:t>GCOS</w:t>
      </w:r>
      <w:bookmarkEnd w:id="292"/>
    </w:p>
    <w:sectPr>
      <w:type w:val="nextPag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21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1"/>
  <w:doNotTrackMoves/>
  <w:defaultTabStop w:val="20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paragraph" w:styleId="Heading7">
    <w:name w:val="heading 7"/>
    <w:basedOn w:val="Normal"/>
    <w:next w:val="Normal"/>
    <w:qFormat/>
    <w:rsid w:val="00EF7B96"/>
    <w:pPr>
      <w:spacing w:before="240" w:after="60"/>
      <w:outlineLvl w:val="6"/>
    </w:pPr>
  </w:style>
  <w:style w:type="paragraph" w:styleId="Heading8">
    <w:name w:val="heading 8"/>
    <w:basedOn w:val="Normal"/>
    <w:next w:val="Normal"/>
    <w:qFormat/>
    <w:rsid w:val="00EF7B96"/>
    <w:pPr>
      <w:spacing w:before="240" w:after="60"/>
      <w:outlineLvl w:val="7"/>
    </w:pPr>
    <w:rPr>
      <w:i/>
      <w:iCs/>
    </w:rPr>
  </w:style>
  <w:style w:type="paragraph" w:styleId="Heading9">
    <w:name w:val="heading 9"/>
    <w:basedOn w:val="Normal"/>
    <w:next w:val="Normal"/>
    <w:qFormat/>
    <w:rsid w:val="00EF7B96"/>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styleId="TOC1">
    <w:name w:val="toc 1"/>
    <w:basedOn w:val="Normal"/>
    <w:next w:val="Normal"/>
    <w:autoRedefine/>
    <w:rsid w:val="00805BCE"/>
    <w:pPr/>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3g9cegrn1ccditvvho45nr57fv</vt:lpwstr>
  </property>
</Properties>
</file>